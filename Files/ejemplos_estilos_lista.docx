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Ejemplos de Estilos de Lista</w:t>
      </w:r>
    </w:p>
    <w:p>
      <w:pPr>
        <w:pStyle w:val="List"/>
      </w:pPr>
      <w:r>
        <w:t>Este es un ejemplo de estilo 'List'</w:t>
      </w:r>
    </w:p>
    <w:p>
      <w:pPr>
        <w:pStyle w:val="List2"/>
      </w:pPr>
      <w:r>
        <w:t>Este es un ejemplo de estilo 'List 2'</w:t>
      </w:r>
    </w:p>
    <w:p>
      <w:pPr>
        <w:pStyle w:val="List3"/>
      </w:pPr>
      <w:r>
        <w:t>Este es un ejemplo de estilo 'List 3'</w:t>
      </w:r>
    </w:p>
    <w:p>
      <w:pPr>
        <w:pStyle w:val="ListBullet"/>
      </w:pPr>
      <w:r>
        <w:t>Este es un ejemplo de estilo 'List Bullet'</w:t>
      </w:r>
    </w:p>
    <w:p>
      <w:pPr>
        <w:pStyle w:val="ListBullet2"/>
      </w:pPr>
      <w:r>
        <w:t>Este es un ejemplo de estilo 'List Bullet 2'</w:t>
      </w:r>
    </w:p>
    <w:p>
      <w:pPr>
        <w:pStyle w:val="ListBullet3"/>
      </w:pPr>
      <w:r>
        <w:t>Este es un ejemplo de estilo 'List Bullet 3'</w:t>
      </w:r>
    </w:p>
    <w:p>
      <w:pPr>
        <w:pStyle w:val="ListContinue"/>
      </w:pPr>
      <w:r>
        <w:t>Este es un ejemplo de estilo 'List Continue'</w:t>
      </w:r>
    </w:p>
    <w:p>
      <w:pPr>
        <w:pStyle w:val="ListContinue2"/>
      </w:pPr>
      <w:r>
        <w:t>Este es un ejemplo de estilo 'List Continue 2'</w:t>
      </w:r>
    </w:p>
    <w:p>
      <w:pPr>
        <w:pStyle w:val="ListContinue3"/>
      </w:pPr>
      <w:r>
        <w:t>Este es un ejemplo de estilo 'List Continue 3'</w:t>
      </w:r>
    </w:p>
    <w:p>
      <w:pPr>
        <w:pStyle w:val="ListNumber"/>
      </w:pPr>
      <w:r>
        <w:t>Este es un ejemplo de estilo 'List Number'</w:t>
      </w:r>
    </w:p>
    <w:p>
      <w:pPr>
        <w:pStyle w:val="ListNumber2"/>
      </w:pPr>
      <w:r>
        <w:t>Este es un ejemplo de estilo 'List Number 2'</w:t>
      </w:r>
    </w:p>
    <w:p>
      <w:pPr>
        <w:pStyle w:val="ListNumber3"/>
      </w:pPr>
      <w:r>
        <w:t>Este es un ejemplo de estilo 'List Number 3'</w:t>
      </w:r>
    </w:p>
    <w:p>
      <w:pPr>
        <w:pStyle w:val="ListParagraph"/>
      </w:pPr>
      <w:r>
        <w:t>Este es un ejemplo de estilo 'List Paragraph'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
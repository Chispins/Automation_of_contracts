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Titulo</w:t>
      </w:r>
    </w:p>
    <w:p>
      <w:r>
        <w:t>This is the paragraph text under the first Titulo. This should be copied.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
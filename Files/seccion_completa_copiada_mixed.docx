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BB9C7" w14:textId="77777777" w:rsidR="00954FDA" w:rsidRDefault="00435484">
      <w:pPr>
        <w:pStyle w:val="Ttulo2"/>
      </w:pPr>
      <w:r>
        <w:t>VISTOS</w:t>
      </w:r>
    </w:p>
    <w:p w14:paraId="3342AFC1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Visto: La Ley N° 19.880, de 2003, que establece normas sobre los actos administrativos...</w:t>
      </w:r>
    </w:p>
    <w:p w14:paraId="205D5C40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Que, el Hospital de San José de Melipilla perteneciente a la red de salud...</w:t>
      </w:r>
    </w:p>
    <w:p w14:paraId="38A8D49F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Que, dada la naturaleza del Establecimiento...</w:t>
      </w:r>
    </w:p>
    <w:p w14:paraId="3FF1BBA4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 xml:space="preserve">Que, existe la necesidad </w:t>
      </w:r>
      <w:r>
        <w:rPr>
          <w:b/>
        </w:rPr>
        <w:t>suministro de insumos y accesorios para terapia de presión negativa con equipos en comodato</w:t>
      </w:r>
      <w:r>
        <w:t>, a fin de entregar una prestación de salud integral y oportuna...</w:t>
      </w:r>
    </w:p>
    <w:p w14:paraId="37B8614A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Que corresponde asegurar la transparencia en este proceso...</w:t>
      </w:r>
    </w:p>
    <w:p w14:paraId="37791E23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Que, considerando los montos de la contratación...</w:t>
      </w:r>
    </w:p>
    <w:p w14:paraId="3C85FEC7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Que revisado el catálogo de bienes y servicios...</w:t>
      </w:r>
    </w:p>
    <w:p w14:paraId="7B8BFEDE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Que, en consecuencia y en mérito de lo expuesto...</w:t>
      </w:r>
    </w:p>
    <w:p w14:paraId="44BD7E0A" w14:textId="77777777" w:rsidR="00954FDA" w:rsidRDefault="00435484">
      <w:pPr>
        <w:pStyle w:val="Listaconnmeros"/>
        <w:numPr>
          <w:ilvl w:val="0"/>
          <w:numId w:val="10"/>
        </w:numPr>
        <w:ind w:hanging="360"/>
      </w:pPr>
      <w:r>
        <w:t>Que, en razón de lo expuesto y la normativa vigente;</w:t>
      </w:r>
    </w:p>
    <w:p w14:paraId="349914FC" w14:textId="77777777" w:rsidR="00954FDA" w:rsidRDefault="00435484">
      <w:pPr>
        <w:pStyle w:val="Ttulo2"/>
      </w:pPr>
      <w:r>
        <w:t>CONSIDERANDO</w:t>
      </w:r>
    </w:p>
    <w:p w14:paraId="6FC6C8BB" w14:textId="77777777" w:rsidR="00954FDA" w:rsidRDefault="00435484">
      <w:r>
        <w:t>Que dada la alta complejidad que caracteriza al Hospital San José de Melipilla...</w:t>
      </w:r>
    </w:p>
    <w:p w14:paraId="380FAF30" w14:textId="77777777" w:rsidR="00954FDA" w:rsidRDefault="00435484">
      <w:pPr>
        <w:pStyle w:val="Ttulo2"/>
      </w:pPr>
      <w:r>
        <w:t>RESOLUCIÓN</w:t>
      </w:r>
    </w:p>
    <w:p w14:paraId="4CC084A7" w14:textId="77777777" w:rsidR="00954FDA" w:rsidRDefault="00435484">
      <w:pPr>
        <w:pStyle w:val="Listaconnmeros"/>
        <w:numPr>
          <w:ilvl w:val="0"/>
          <w:numId w:val="11"/>
        </w:numPr>
        <w:ind w:hanging="360"/>
      </w:pPr>
      <w:r>
        <w:rPr>
          <w:b/>
        </w:rPr>
        <w:t xml:space="preserve">LLÁMASE </w:t>
      </w:r>
      <w:r>
        <w:t xml:space="preserve">a Licitación Pública Nacional a través del Portal Mercado Público, para la compra de </w:t>
      </w:r>
      <w:r>
        <w:rPr>
          <w:b/>
        </w:rPr>
        <w:t xml:space="preserve">Suministro de Insumos y Accesorios para Terapia de Presión Negativa con Equipos en Comodato </w:t>
      </w:r>
      <w:r>
        <w:t>para el Hospital San José de Melipilla.</w:t>
      </w:r>
    </w:p>
    <w:p w14:paraId="10ADC7B3" w14:textId="77777777" w:rsidR="00954FDA" w:rsidRDefault="00435484">
      <w:pPr>
        <w:pStyle w:val="Listaconnmeros"/>
        <w:numPr>
          <w:ilvl w:val="0"/>
          <w:numId w:val="11"/>
        </w:numPr>
        <w:ind w:hanging="360"/>
      </w:pPr>
      <w:r>
        <w:rPr>
          <w:b/>
        </w:rPr>
        <w:t xml:space="preserve">ACOGIENDOSE </w:t>
      </w:r>
      <w:r>
        <w:t>al Art.º 25 del decreto 250 que aprueba el reglamento de la ley Nº 19.886...</w:t>
      </w:r>
    </w:p>
    <w:p w14:paraId="75D2C703" w14:textId="77777777" w:rsidR="00954FDA" w:rsidRDefault="00435484">
      <w:pPr>
        <w:pStyle w:val="Listaconnmeros"/>
        <w:numPr>
          <w:ilvl w:val="0"/>
          <w:numId w:val="11"/>
        </w:numPr>
        <w:ind w:hanging="360"/>
      </w:pPr>
      <w:r>
        <w:rPr>
          <w:b/>
        </w:rPr>
        <w:t xml:space="preserve">APRUÉBENSE las bases administrativas, técnicas y anexos N.º 1, 2, 3, 4, 5, 6, 7, 8 y 9 </w:t>
      </w:r>
      <w:r>
        <w:t>desarrollados para efectuar el llamado a licitación, que se transcriben a continuación:</w:t>
      </w:r>
    </w:p>
    <w:p w14:paraId="3229A5A4" w14:textId="77777777" w:rsidR="00954FDA" w:rsidRDefault="00435484">
      <w:pPr>
        <w:pStyle w:val="Ttulo2"/>
      </w:pPr>
      <w:r>
        <w:t>REQUISITOS</w:t>
      </w:r>
    </w:p>
    <w:p w14:paraId="02C45F9F" w14:textId="77777777" w:rsidR="00954FDA" w:rsidRDefault="00435484">
      <w:r>
        <w:t>En Santiago, a 1 de enero de 2023, se resuelve lo siguiente:</w:t>
      </w:r>
    </w:p>
    <w:p w14:paraId="4294FE79" w14:textId="77777777" w:rsidR="00954FDA" w:rsidRDefault="00435484">
      <w:pPr>
        <w:pStyle w:val="Listaconnmeros"/>
        <w:numPr>
          <w:ilvl w:val="0"/>
          <w:numId w:val="12"/>
        </w:numPr>
        <w:ind w:hanging="360"/>
      </w:pPr>
      <w:r>
        <w:rPr>
          <w:b/>
        </w:rPr>
        <w:t>Antecedentes Básicos de la ENTIDAD LICITANTE</w:t>
      </w:r>
    </w:p>
    <w:p w14:paraId="68F34C23" w14:textId="77777777" w:rsidR="00954FDA" w:rsidRDefault="00435484">
      <w:pPr>
        <w:pStyle w:val="Listaconnmeros"/>
        <w:numPr>
          <w:ilvl w:val="0"/>
          <w:numId w:val="12"/>
        </w:numPr>
        <w:ind w:hanging="360"/>
      </w:pPr>
      <w:r>
        <w:rPr>
          <w:b/>
        </w:rPr>
        <w:t>Antecedentes Administrativos</w:t>
      </w:r>
    </w:p>
    <w:p w14:paraId="58BCC5F0" w14:textId="77777777" w:rsidR="00954FDA" w:rsidRDefault="00435484">
      <w:r>
        <w:rPr>
          <w:u w:val="single"/>
        </w:rPr>
        <w:t>* Presupuesto referencial:</w:t>
      </w:r>
      <w:r>
        <w:t xml:space="preserve"> El Hospital se reserva el derecho de aumentar, previo acuerdo entre las partes, hasta un 30% el presupuesto referencial estipulado en las presentes bases de licitación.</w:t>
      </w:r>
      <w:r>
        <w:rPr>
          <w:b/>
        </w:rPr>
        <w:t>Definiciones</w:t>
      </w:r>
    </w:p>
    <w:p w14:paraId="5D025F41" w14:textId="77777777" w:rsidR="00954FDA" w:rsidRDefault="00954FDA"/>
    <w:p w14:paraId="0B112775" w14:textId="77777777" w:rsidR="00435484" w:rsidRDefault="00435484">
      <w:pPr>
        <w:pStyle w:val="Listaconnmeros"/>
        <w:numPr>
          <w:ilvl w:val="0"/>
          <w:numId w:val="12"/>
        </w:numPr>
        <w:ind w:hanging="360"/>
      </w:pPr>
      <w:r>
        <w:rPr>
          <w:b/>
        </w:rPr>
        <w:t>Etapas y plazos: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5484" w14:paraId="14C8A84B" w14:textId="77777777" w:rsidTr="00E108EB">
        <w:tc>
          <w:tcPr>
            <w:tcW w:w="2880" w:type="dxa"/>
            <w:vAlign w:val="center"/>
          </w:tcPr>
          <w:p w14:paraId="2C235BD1" w14:textId="77777777" w:rsidR="00435484" w:rsidRDefault="00435484" w:rsidP="00E108EB">
            <w:r>
              <w:t>RANGO (en UTM)</w:t>
            </w:r>
          </w:p>
        </w:tc>
        <w:tc>
          <w:tcPr>
            <w:tcW w:w="2880" w:type="dxa"/>
            <w:vAlign w:val="center"/>
          </w:tcPr>
          <w:p w14:paraId="63863020" w14:textId="77777777" w:rsidR="00435484" w:rsidRDefault="00435484" w:rsidP="00E108EB">
            <w:r>
              <w:t>TIPO LICITACION PUBLICA</w:t>
            </w:r>
          </w:p>
        </w:tc>
        <w:tc>
          <w:tcPr>
            <w:tcW w:w="2880" w:type="dxa"/>
            <w:vAlign w:val="center"/>
          </w:tcPr>
          <w:p w14:paraId="2DF1153E" w14:textId="77777777" w:rsidR="00435484" w:rsidRDefault="00435484" w:rsidP="00E108EB">
            <w:r>
              <w:t>PLAZO PUBLICACION EN DIAS CORRIDOS</w:t>
            </w:r>
          </w:p>
        </w:tc>
      </w:tr>
      <w:tr w:rsidR="00435484" w14:paraId="66024F52" w14:textId="77777777" w:rsidTr="00E108EB">
        <w:tc>
          <w:tcPr>
            <w:tcW w:w="2880" w:type="dxa"/>
            <w:vAlign w:val="center"/>
          </w:tcPr>
          <w:p w14:paraId="70ED04A2" w14:textId="77777777" w:rsidR="00435484" w:rsidRDefault="00435484" w:rsidP="00E108EB">
            <w:r>
              <w:t>&lt;100</w:t>
            </w:r>
          </w:p>
        </w:tc>
        <w:tc>
          <w:tcPr>
            <w:tcW w:w="2880" w:type="dxa"/>
            <w:vAlign w:val="center"/>
          </w:tcPr>
          <w:p w14:paraId="4FD7AE51" w14:textId="77777777" w:rsidR="00435484" w:rsidRDefault="00435484" w:rsidP="00E108EB">
            <w:r>
              <w:t>L1</w:t>
            </w:r>
          </w:p>
        </w:tc>
        <w:tc>
          <w:tcPr>
            <w:tcW w:w="2880" w:type="dxa"/>
            <w:vAlign w:val="center"/>
          </w:tcPr>
          <w:p w14:paraId="20472FD2" w14:textId="77777777" w:rsidR="00435484" w:rsidRDefault="00435484" w:rsidP="00E108EB">
            <w:r>
              <w:t>5</w:t>
            </w:r>
          </w:p>
        </w:tc>
      </w:tr>
      <w:tr w:rsidR="00435484" w14:paraId="22C460E1" w14:textId="77777777" w:rsidTr="00E108EB">
        <w:tc>
          <w:tcPr>
            <w:tcW w:w="2880" w:type="dxa"/>
            <w:vAlign w:val="center"/>
          </w:tcPr>
          <w:p w14:paraId="01A9FA4C" w14:textId="77777777" w:rsidR="00435484" w:rsidRDefault="00435484" w:rsidP="00E108EB">
            <w:r>
              <w:t>&lt;=100 y &lt;1000</w:t>
            </w:r>
          </w:p>
        </w:tc>
        <w:tc>
          <w:tcPr>
            <w:tcW w:w="2880" w:type="dxa"/>
            <w:vAlign w:val="center"/>
          </w:tcPr>
          <w:p w14:paraId="70F3F299" w14:textId="77777777" w:rsidR="00435484" w:rsidRDefault="00435484" w:rsidP="00E108EB">
            <w:r>
              <w:t>LE</w:t>
            </w:r>
          </w:p>
        </w:tc>
        <w:tc>
          <w:tcPr>
            <w:tcW w:w="2880" w:type="dxa"/>
            <w:vAlign w:val="center"/>
          </w:tcPr>
          <w:p w14:paraId="59AED23D" w14:textId="77777777" w:rsidR="00435484" w:rsidRDefault="00435484" w:rsidP="00E108EB">
            <w:r>
              <w:t>10, rebajable a 5</w:t>
            </w:r>
          </w:p>
        </w:tc>
      </w:tr>
      <w:tr w:rsidR="00435484" w14:paraId="14226535" w14:textId="77777777" w:rsidTr="00E108EB">
        <w:tc>
          <w:tcPr>
            <w:tcW w:w="2880" w:type="dxa"/>
            <w:vAlign w:val="center"/>
          </w:tcPr>
          <w:p w14:paraId="62C54EBC" w14:textId="77777777" w:rsidR="00435484" w:rsidRDefault="00435484" w:rsidP="00E108EB">
            <w:r>
              <w:lastRenderedPageBreak/>
              <w:t>&lt;=1000 y &lt;2000</w:t>
            </w:r>
          </w:p>
        </w:tc>
        <w:tc>
          <w:tcPr>
            <w:tcW w:w="2880" w:type="dxa"/>
            <w:vAlign w:val="center"/>
          </w:tcPr>
          <w:p w14:paraId="466A6893" w14:textId="77777777" w:rsidR="00435484" w:rsidRDefault="00435484" w:rsidP="00E108EB">
            <w:r>
              <w:t>LP</w:t>
            </w:r>
          </w:p>
        </w:tc>
        <w:tc>
          <w:tcPr>
            <w:tcW w:w="2880" w:type="dxa"/>
            <w:vAlign w:val="center"/>
          </w:tcPr>
          <w:p w14:paraId="7B3AA6EA" w14:textId="77777777" w:rsidR="00435484" w:rsidRDefault="00435484" w:rsidP="00E108EB">
            <w:r>
              <w:t>20, rebajable a 10</w:t>
            </w:r>
          </w:p>
        </w:tc>
      </w:tr>
      <w:tr w:rsidR="00435484" w14:paraId="0C026182" w14:textId="77777777" w:rsidTr="00E108EB">
        <w:tc>
          <w:tcPr>
            <w:tcW w:w="2880" w:type="dxa"/>
            <w:vAlign w:val="center"/>
          </w:tcPr>
          <w:p w14:paraId="06916206" w14:textId="77777777" w:rsidR="00435484" w:rsidRDefault="00435484" w:rsidP="00E108EB">
            <w:r>
              <w:t>&lt;=2000 y &lt;5000</w:t>
            </w:r>
          </w:p>
        </w:tc>
        <w:tc>
          <w:tcPr>
            <w:tcW w:w="2880" w:type="dxa"/>
            <w:vAlign w:val="center"/>
          </w:tcPr>
          <w:p w14:paraId="126A2366" w14:textId="77777777" w:rsidR="00435484" w:rsidRDefault="00435484" w:rsidP="00E108EB">
            <w:r>
              <w:t>LQ</w:t>
            </w:r>
          </w:p>
        </w:tc>
        <w:tc>
          <w:tcPr>
            <w:tcW w:w="2880" w:type="dxa"/>
            <w:vAlign w:val="center"/>
          </w:tcPr>
          <w:p w14:paraId="0CDCC1C5" w14:textId="77777777" w:rsidR="00435484" w:rsidRDefault="00435484" w:rsidP="00E108EB">
            <w:r>
              <w:t>20, rebajable a 10</w:t>
            </w:r>
          </w:p>
        </w:tc>
      </w:tr>
      <w:tr w:rsidR="00435484" w14:paraId="23DBB223" w14:textId="77777777" w:rsidTr="00E108EB">
        <w:tc>
          <w:tcPr>
            <w:tcW w:w="2880" w:type="dxa"/>
            <w:vAlign w:val="center"/>
          </w:tcPr>
          <w:p w14:paraId="526381E1" w14:textId="77777777" w:rsidR="00435484" w:rsidRDefault="00435484" w:rsidP="00E108EB">
            <w:r>
              <w:t>&lt;=5000</w:t>
            </w:r>
          </w:p>
        </w:tc>
        <w:tc>
          <w:tcPr>
            <w:tcW w:w="2880" w:type="dxa"/>
            <w:vAlign w:val="center"/>
          </w:tcPr>
          <w:p w14:paraId="4E7A83C8" w14:textId="77777777" w:rsidR="00435484" w:rsidRDefault="00435484" w:rsidP="00E108EB">
            <w:r>
              <w:t>LR</w:t>
            </w:r>
          </w:p>
        </w:tc>
        <w:tc>
          <w:tcPr>
            <w:tcW w:w="2880" w:type="dxa"/>
            <w:vAlign w:val="center"/>
          </w:tcPr>
          <w:p w14:paraId="4D1E70D6" w14:textId="77777777" w:rsidR="00435484" w:rsidRDefault="00435484" w:rsidP="00E108EB">
            <w:r>
              <w:t>30</w:t>
            </w:r>
          </w:p>
        </w:tc>
      </w:tr>
    </w:tbl>
    <w:p w14:paraId="3F0D1D00" w14:textId="0A8E2AEB" w:rsidR="00954FDA" w:rsidRDefault="00954FDA">
      <w:pPr>
        <w:pStyle w:val="Listaconnmeros"/>
        <w:numPr>
          <w:ilvl w:val="0"/>
          <w:numId w:val="12"/>
        </w:numPr>
        <w:ind w:hanging="360"/>
      </w:pPr>
    </w:p>
    <w:sectPr w:rsidR="00954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BD1DE4"/>
    <w:multiLevelType w:val="multilevel"/>
    <w:tmpl w:val="C9A6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59423317">
    <w:abstractNumId w:val="8"/>
  </w:num>
  <w:num w:numId="2" w16cid:durableId="1592616963">
    <w:abstractNumId w:val="6"/>
  </w:num>
  <w:num w:numId="3" w16cid:durableId="752320264">
    <w:abstractNumId w:val="5"/>
  </w:num>
  <w:num w:numId="4" w16cid:durableId="1137575911">
    <w:abstractNumId w:val="4"/>
  </w:num>
  <w:num w:numId="5" w16cid:durableId="371998733">
    <w:abstractNumId w:val="7"/>
  </w:num>
  <w:num w:numId="6" w16cid:durableId="1521503605">
    <w:abstractNumId w:val="3"/>
  </w:num>
  <w:num w:numId="7" w16cid:durableId="1207526509">
    <w:abstractNumId w:val="2"/>
  </w:num>
  <w:num w:numId="8" w16cid:durableId="1916357226">
    <w:abstractNumId w:val="1"/>
  </w:num>
  <w:num w:numId="9" w16cid:durableId="1885093871">
    <w:abstractNumId w:val="0"/>
  </w:num>
  <w:num w:numId="10" w16cid:durableId="1666785057">
    <w:abstractNumId w:val="9"/>
  </w:num>
  <w:num w:numId="11" w16cid:durableId="19018599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72334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484"/>
    <w:rsid w:val="00954FDA"/>
    <w:rsid w:val="00AA1D8D"/>
    <w:rsid w:val="00B47730"/>
    <w:rsid w:val="00CB0664"/>
    <w:rsid w:val="00E959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806D5"/>
  <w14:defaultImageDpi w14:val="300"/>
  <w15:docId w15:val="{654718BA-1450-4B2B-80E6-DFBE2A63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Eduardo Contreras Contreras</cp:lastModifiedBy>
  <cp:revision>2</cp:revision>
  <dcterms:created xsi:type="dcterms:W3CDTF">2025-04-26T23:59:00Z</dcterms:created>
  <dcterms:modified xsi:type="dcterms:W3CDTF">2025-04-26T23:59:00Z</dcterms:modified>
  <cp:category/>
</cp:coreProperties>
</file>
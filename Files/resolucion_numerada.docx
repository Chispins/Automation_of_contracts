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1938"/>
        </w:numPr>
        <w:ind w:left="720" w:hanging="360"/>
      </w:pPr>
      <w:r>
        <w:t>Visto: La Ley N° 19.880, de 2003, que establece normas sobre los actos administrativos...</w:t>
      </w:r>
    </w:p>
    <w:p>
      <w:pPr>
        <w:pStyle w:val="ListNumber"/>
        <w:numPr>
          <w:ilvl w:val="0"/>
          <w:numId w:val="1938"/>
        </w:numPr>
        <w:ind w:left="720" w:hanging="360"/>
      </w:pPr>
      <w:r>
        <w:t>Que, el Hospital de San José de Melipilla perteneciente a la red de salud...</w:t>
      </w:r>
    </w:p>
    <w:p>
      <w:pPr>
        <w:pStyle w:val="ListNumber"/>
        <w:numPr>
          <w:ilvl w:val="0"/>
          <w:numId w:val="1938"/>
        </w:numPr>
        <w:ind w:left="720" w:hanging="360"/>
      </w:pPr>
      <w:r>
        <w:t>Que, dada la naturaleza del Establecimiento...</w:t>
      </w:r>
    </w:p>
    <w:p>
      <w:pPr>
        <w:pStyle w:val="ListNumber"/>
        <w:numPr>
          <w:ilvl w:val="0"/>
          <w:numId w:val="1938"/>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1938"/>
        </w:numPr>
        <w:ind w:left="720" w:hanging="360"/>
      </w:pPr>
      <w:r>
        <w:t>Que corresponde asegurar la transparencia en este proceso...</w:t>
      </w:r>
    </w:p>
    <w:p>
      <w:pPr>
        <w:pStyle w:val="ListNumber"/>
        <w:numPr>
          <w:ilvl w:val="0"/>
          <w:numId w:val="1938"/>
        </w:numPr>
        <w:ind w:left="720" w:hanging="360"/>
      </w:pPr>
      <w:r>
        <w:t>Que, considerando los montos de la contratación...</w:t>
      </w:r>
    </w:p>
    <w:p>
      <w:pPr>
        <w:pStyle w:val="ListNumber"/>
        <w:numPr>
          <w:ilvl w:val="0"/>
          <w:numId w:val="1938"/>
        </w:numPr>
        <w:ind w:left="720" w:hanging="360"/>
      </w:pPr>
      <w:r>
        <w:t>Que revisado el catálogo de bienes y servicios...</w:t>
      </w:r>
    </w:p>
    <w:p>
      <w:pPr>
        <w:pStyle w:val="ListNumber"/>
        <w:numPr>
          <w:ilvl w:val="0"/>
          <w:numId w:val="1938"/>
        </w:numPr>
        <w:ind w:left="720" w:hanging="360"/>
      </w:pPr>
      <w:r>
        <w:t>Que, en consecuencia y en mérito de lo expuesto...</w:t>
      </w:r>
    </w:p>
    <w:p>
      <w:pPr>
        <w:pStyle w:val="ListNumber"/>
        <w:numPr>
          <w:ilvl w:val="0"/>
          <w:numId w:val="1938"/>
        </w:numPr>
        <w:ind w:left="720" w:hanging="360"/>
      </w:pPr>
      <w:r>
        <w:t>Que, en razón de lo expuesto y la normativa vigente;</w:t>
      </w:r>
    </w:p>
    <w:p>
      <w:pPr>
        <w:pStyle w:val="Heading2"/>
      </w:pPr>
      <w:r>
        <w:t>RESOLUCIÓN</w:t>
      </w:r>
    </w:p>
    <w:p>
      <w:pPr>
        <w:pStyle w:val="ListNumber"/>
        <w:numPr>
          <w:ilvl w:val="0"/>
          <w:numId w:val="4817"/>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4817"/>
        </w:numPr>
        <w:ind w:left="720" w:hanging="360"/>
      </w:pPr>
      <w:r>
        <w:rPr>
          <w:b/>
        </w:rPr>
        <w:t xml:space="preserve">ACOGIENDOSE </w:t>
      </w:r>
      <w:r>
        <w:t>al Art.º 25 del decreto 250 que aprueba el reglamento de la ley Nº 19.886...</w:t>
      </w:r>
    </w:p>
    <w:p>
      <w:pPr>
        <w:pStyle w:val="ListNumber"/>
        <w:numPr>
          <w:ilvl w:val="0"/>
          <w:numId w:val="4817"/>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9486"/>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9486"/>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9486"/>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
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3"/>
      </w:pPr>
      <w:r>
        <w:t>Hola Mundo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
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3600"/>
        <w:gridCol w:w="4320"/>
        <w:gridCol w:w="3600"/>
      </w:tblGrid>
      <w:tr>
        <w:tc>
          <w:tcPr>
            <w:tcW w:type="dxa" w:w="2880"/>
            <w:vAlign w:val="top"/>
          </w:tcPr>
          <w:p>
            <w:pPr>
              <w:spacing w:after="0"/>
              <w:jc w:val="both"/>
            </w:pPr>
            <w:r>
              <w:drawing>
                <wp:inline xmlns:a="http://schemas.openxmlformats.org/drawingml/2006/main" xmlns:pic="http://schemas.openxmlformats.org/drawingml/2006/picture">
                  <wp:extent cx="1140940" cy="1033200"/>
                  <wp:docPr id="1001" name="Picture 1"/>
                  <wp:cNvGraphicFramePr>
                    <a:graphicFrameLocks noChangeAspect="1"/>
                  </wp:cNvGraphicFramePr>
                  <a:graphic>
                    <a:graphicData uri="http://schemas.openxmlformats.org/drawingml/2006/picture">
                      <pic:pic>
                        <pic:nvPicPr>
                          <pic:cNvPr id="0" name="SSMOalta.png"/>
                          <pic:cNvPicPr/>
                        </pic:nvPicPr>
                        <pic:blipFill>
                          <a:blip r:embed="rId9"/>
                          <a:stretch>
                            <a:fillRect/>
                          </a:stretch>
                        </pic:blipFill>
                        <pic:spPr>
                          <a:xfrm>
                            <a:off x="0" y="0"/>
                            <a:ext cx="1140940" cy="1033200"/>
                          </a:xfrm>
                          <a:prstGeom prst="rect"/>
                        </pic:spPr>
                      </pic:pic>
                    </a:graphicData>
                  </a:graphic>
                </wp:inline>
              </w:drawing>
            </w:r>
          </w:p>
        </w:tc>
        <w:tc>
          <w:tcPr>
            <w:tcW w:type="dxa" w:w="2880"/>
          </w:tcPr>
          <w:p>
            <w:pPr>
              <w:jc w:val="both"/>
            </w:pPr>
          </w:p>
        </w:tc>
        <w:tc>
          <w:tcPr>
            <w:tcW w:type="dxa" w:w="2880"/>
            <w:vAlign w:val="top"/>
          </w:tcPr>
          <w:p>
            <w:pPr>
              <w:spacing w:after="0"/>
              <w:jc w:val="both"/>
            </w:pPr>
            <w:r>
              <w:drawing>
                <wp:inline xmlns:a="http://schemas.openxmlformats.org/drawingml/2006/main" xmlns:pic="http://schemas.openxmlformats.org/drawingml/2006/picture">
                  <wp:extent cx="1346400" cy="428187"/>
                  <wp:docPr id="1002" name="Picture 2"/>
                  <wp:cNvGraphicFramePr>
                    <a:graphicFrameLocks noChangeAspect="1"/>
                  </wp:cNvGraphicFramePr>
                  <a:graphic>
                    <a:graphicData uri="http://schemas.openxmlformats.org/drawingml/2006/picture">
                      <pic:pic>
                        <pic:nvPicPr>
                          <pic:cNvPr id="0" name="logo_melipilla.png"/>
                          <pic:cNvPicPr/>
                        </pic:nvPicPr>
                        <pic:blipFill>
                          <a:blip r:embed="rId10"/>
                          <a:stretch>
                            <a:fillRect/>
                          </a:stretch>
                        </pic:blipFill>
                        <pic:spPr>
                          <a:xfrm>
                            <a:off x="0" y="0"/>
                            <a:ext cx="1346400" cy="428187"/>
                          </a:xfrm>
                          <a:prstGeom prst="rect"/>
                        </pic:spPr>
                      </pic:pic>
                    </a:graphicData>
                  </a:graphic>
                </wp:inline>
              </w:drawing>
            </w:r>
          </w:p>
        </w:tc>
      </w:tr>
    </w:tbl>
    <w:p>
      <w:pPr>
        <w:spacing w:before="0" w:after="0"/>
        <w:jc w:val="left"/>
      </w:pPr>
      <w:r>
        <w:rPr>
          <w:sz w:val="16"/>
        </w:rPr>
        <w:t>SERVICIO SALUD OCCIDENTE</w:t>
      </w:r>
    </w:p>
    <w:p>
      <w:pPr>
        <w:spacing w:before="0" w:after="0"/>
        <w:jc w:val="both"/>
      </w:pPr>
      <w:r>
        <w:rPr>
          <w:sz w:val="16"/>
        </w:rPr>
        <w:t>HOSPITAL SAN JOSE DE MELIPILLA</w:t>
      </w:r>
    </w:p>
    <w:p>
      <w:pPr>
        <w:spacing w:before="0" w:after="0"/>
        <w:jc w:val="both"/>
      </w:pPr>
      <w:r>
        <w:rPr>
          <w:sz w:val="16"/>
        </w:rPr>
        <w:t>UNIDAD DE ABASTECIMIENTO</w:t>
      </w:r>
    </w:p>
    <w:p>
      <w:pPr>
        <w:spacing w:before="0" w:after="0"/>
        <w:jc w:val="both"/>
      </w:pPr>
      <w:r>
        <w:rPr>
          <w:b/>
          <w:sz w:val="16"/>
        </w:rPr>
        <w:t>BASE N°140</w:t>
      </w:r>
    </w:p>
    <w:p>
      <w:pPr>
        <w:pStyle w:val="Title"/>
        <w:jc w:val="center"/>
      </w:pPr>
      <w:r>
        <w:rPr>
          <w:sz w:val="22"/>
        </w:rPr>
        <w:t>RESOLUCIÓN EXENTA Nº1</w:t>
      </w:r>
      <w:r>
        <w:rPr>
          <w:sz w:val="22"/>
        </w:rPr>
        <w:t>MELIPILLA</w:t>
      </w:r>
    </w:p>
    <w:p>
      <w:pPr>
        <w:pStyle w:val="Heading2"/>
        <w:jc w:val="both"/>
      </w:pPr>
      <w:r>
        <w:t>VISTOS</w:t>
      </w:r>
    </w:p>
    <w:p>
      <w:pPr>
        <w:jc w:val="both"/>
      </w:pPr>
      <w:r>
        <w:t xml:space="preserve">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 lo dispuesto por las Resoluciones 10/2017, 7/2019 y 8/2019 ambas de la Contraloría General de la República, y,</w:t>
      </w:r>
    </w:p>
    <w:p>
      <w:pPr>
        <w:pStyle w:val="Heading2"/>
        <w:jc w:val="both"/>
      </w:pPr>
      <w:r>
        <w:t>CONSIDERANDO</w:t>
      </w:r>
    </w:p>
    <w:p>
      <w:pPr>
        <w:pStyle w:val="ListNumber"/>
        <w:numPr>
          <w:ilvl w:val="0"/>
          <w:numId w:val="1265"/>
        </w:numPr>
        <w:ind w:left="720" w:hanging="360"/>
        <w:jc w:val="both"/>
      </w:pPr>
      <w:r>
        <w:t>Que dada la alta complejidad que caracteriza al Hospital San José de Melipilla, obliga a efectuar mejoras constantes y permanentes a fin de brindar a toda nuestra comunidad el desarrollo de diversas funciones con alta calidad que el sistema público puede brindar.</w:t>
      </w:r>
    </w:p>
    <w:p>
      <w:pPr>
        <w:pStyle w:val="ListNumber"/>
        <w:numPr>
          <w:ilvl w:val="0"/>
          <w:numId w:val="1265"/>
        </w:numPr>
        <w:ind w:left="720" w:hanging="360"/>
        <w:jc w:val="both"/>
      </w:pPr>
      <w:r>
        <w:t>Que, el Hospital de San José de Melipilla perteneciente a la red de salud del Servicio de Salud Metropolitano Occidente, tiene como misión otorgar una atención integral, oportuna y resolutiva a las personas y familias de la provincia de Melipilla y sus alrededores, con un equipo de salud competente, comprometido y solidario, entregando un servicio de calidad y seguridad, en coordinación con la red asistencial;</w:t>
      </w:r>
    </w:p>
    <w:p>
      <w:pPr>
        <w:pStyle w:val="ListNumber"/>
        <w:numPr>
          <w:ilvl w:val="0"/>
          <w:numId w:val="1265"/>
        </w:numPr>
        <w:ind w:left="720" w:hanging="360"/>
        <w:jc w:val="both"/>
      </w:pPr>
      <w:r>
        <w:t>Que, dada la naturaleza del Establecimiento, la atención de los beneficiarios requiere una oportuna e inmediata resolución, que no puede en caso alguno diferirse en el tiempo, lo que nos compromete a disponer en forma constante, continua y permanente de los servicios necesarios para responder adecuadamente a la demanda asistencial y administrativa a su población beneficiaria.</w:t>
      </w:r>
    </w:p>
    <w:p>
      <w:pPr>
        <w:pStyle w:val="ListNumber"/>
        <w:numPr>
          <w:ilvl w:val="0"/>
          <w:numId w:val="1265"/>
        </w:numPr>
        <w:ind w:left="720" w:hanging="360"/>
        <w:jc w:val="both"/>
      </w:pPr>
      <w:r>
        <w:t xml:space="preserve">Que, existe la necesidad </w:t>
      </w:r>
      <w:r>
        <w:rPr>
          <w:b/>
        </w:rPr>
        <w:t xml:space="preserve"/>
      </w:r>
      <w:r>
        <w:t>, a fin de entregar una prestación de salud integral y oportuna a los usuarios del Hospital de San José de Melipilla, y de esta manera dar cumplimiento con el tratamiento de los pacientes.</w:t>
      </w:r>
    </w:p>
    <w:p>
      <w:pPr>
        <w:pStyle w:val="ListNumber"/>
        <w:numPr>
          <w:ilvl w:val="0"/>
          <w:numId w:val="1265"/>
        </w:numPr>
        <w:ind w:left="720" w:hanging="360"/>
        <w:jc w:val="both"/>
      </w:pPr>
      <w:r>
        <w:t>Que corresponde asegurar la transparencia en este proceso y conocer las condiciones de oferta imperantes en el mercado bajo la modalidad de la licitación pública en el sistema de compras y contratación públicas establecido en la Ley Nº 19.886 y su Reglamento.</w:t>
      </w:r>
    </w:p>
    <w:p>
      <w:pPr>
        <w:pStyle w:val="ListNumber"/>
        <w:numPr>
          <w:ilvl w:val="0"/>
          <w:numId w:val="1265"/>
        </w:numPr>
        <w:ind w:left="720" w:hanging="360"/>
        <w:jc w:val="both"/>
      </w:pPr>
      <w:r>
        <w:t>Que, considerando los montos de la contratación y en virtud de lo establecido en las resoluciones N°7/2019 y 16/2020 de la Contraloría General de la República, la presenta contratación no está sometida al trámite de toma de razón.</w:t>
      </w:r>
    </w:p>
    <w:p>
      <w:pPr>
        <w:pStyle w:val="ListNumber"/>
        <w:numPr>
          <w:ilvl w:val="0"/>
          <w:numId w:val="1265"/>
        </w:numPr>
        <w:ind w:left="720" w:hanging="360"/>
        <w:jc w:val="both"/>
      </w:pPr>
      <w:r>
        <w:t>Que revisado el catálogo de bienes y servicios ofrecidos en el sistema de información Mercado Público, se ha verificado la ausencia de contratos marcos vigentes para el servicio antes mencionado.</w:t>
      </w:r>
    </w:p>
    <w:p>
      <w:pPr>
        <w:pStyle w:val="ListNumber"/>
        <w:numPr>
          <w:ilvl w:val="0"/>
          <w:numId w:val="1265"/>
        </w:numPr>
        <w:ind w:left="720" w:hanging="360"/>
        <w:jc w:val="both"/>
      </w:pPr>
      <w:r>
        <w:t>Que, en consecuencia y en mérito de lo expuesto, para esta contratación se requiere llamar a licitación pública, debiendo esta regularse por la Bases Administrativas, Técnicas, Formularios y Anexos que se aprueban a través del presente acto administrativo.</w:t>
      </w:r>
    </w:p>
    <w:p>
      <w:pPr>
        <w:pStyle w:val="ListNumber"/>
        <w:numPr>
          <w:ilvl w:val="0"/>
          <w:numId w:val="1265"/>
        </w:numPr>
        <w:ind w:left="720" w:hanging="360"/>
        <w:jc w:val="both"/>
      </w:pPr>
      <w:r>
        <w:t>Que, en razón de lo expuesto y la normativa vigente;</w:t>
      </w:r>
    </w:p>
    <w:p>
      <w:pPr>
        <w:pStyle w:val="Heading2"/>
        <w:jc w:val="both"/>
      </w:pPr>
      <w:r>
        <w:t>RESOLUCIÓN</w:t>
      </w:r>
    </w:p>
    <w:p>
      <w:pPr>
        <w:pStyle w:val="ListNumber"/>
        <w:numPr>
          <w:ilvl w:val="0"/>
          <w:numId w:val="7886"/>
        </w:numPr>
        <w:ind w:left="720" w:hanging="360"/>
        <w:jc w:val="both"/>
      </w:pPr>
      <w:r>
        <w:rPr>
          <w:b/>
        </w:rPr>
        <w:t xml:space="preserve">LLÁMASE </w:t>
      </w:r>
      <w:r>
        <w:t xml:space="preserve">a Licitación Pública Nacional a través del Portal Mercado Público, para la compra de </w:t>
      </w:r>
      <w:r>
        <w:rPr>
          <w:b/>
        </w:rPr>
        <w:t xml:space="preserve"/>
      </w:r>
      <w:r>
        <w:t>para el Hospital San José de Melipilla.</w:t>
      </w:r>
    </w:p>
    <w:p>
      <w:pPr>
        <w:pStyle w:val="ListNumber"/>
        <w:numPr>
          <w:ilvl w:val="0"/>
          <w:numId w:val="7886"/>
        </w:numPr>
        <w:ind w:left="720" w:hanging="360"/>
        <w:jc w:val="both"/>
      </w:pPr>
      <w:r>
        <w:rPr>
          <w:b/>
        </w:rPr>
        <w:t xml:space="preserve">ACOGIENDOSE </w:t>
      </w:r>
      <w:r>
        <w:t>al Art.º 25 del decreto 250 que aprueba el reglamento de la ley Nº 19.886...</w:t>
      </w:r>
    </w:p>
    <w:p>
      <w:pPr>
        <w:pStyle w:val="ListNumber"/>
        <w:numPr>
          <w:ilvl w:val="0"/>
          <w:numId w:val="7886"/>
        </w:numPr>
        <w:ind w:left="720" w:hanging="360"/>
        <w:jc w:val="both"/>
      </w:pPr>
      <w:r>
        <w:rPr>
          <w:b/>
        </w:rPr>
        <w:t xml:space="preserve">APRUÉBENSE las bases administrativas, técnicas y anexos N.º 1, 2, 3, 4, 5 </w:t>
      </w:r>
      <w:r>
        <w:t>desarrollados para efectuar el llamado a licitación, que se transcriben a continuación:</w:t>
      </w:r>
    </w:p>
    <w:p>
      <w:pPr>
        <w:jc w:val="both"/>
        <w:sectPr>
          <w:pgSz w:w="12240" w:h="15840"/>
          <w:pgMar w:top="1440" w:right="1800" w:bottom="1440" w:left="1800" w:header="720" w:footer="720" w:gutter="0"/>
          <w:cols w:space="720"/>
          <w:docGrid w:linePitch="360"/>
        </w:sectPr>
      </w:pPr>
    </w:p>
    <w:p>
      <w:pPr>
        <w:pStyle w:val="Heading1"/>
        <w:jc w:val="both"/>
      </w:pPr>
      <w:r>
        <w:t xml:space="preserve">BASES ADMINISTRATIVAS PARA EL </w:t>
      </w:r>
      <w:r>
        <w:t xml:space="preserve"/>
      </w:r>
    </w:p>
    <w:p>
      <w:pPr>
        <w:pStyle w:val="Heading2"/>
        <w:jc w:val="both"/>
      </w:pPr>
      <w:r>
        <w:t>Antecedentes y Plazos</w:t>
      </w:r>
    </w:p>
    <w:p>
      <w:pPr>
        <w:jc w:val="both"/>
      </w:pPr>
      <w:r>
        <w:t>En Santiago, a 1 de enero de 2023, se resuelve lo siguiente:</w:t>
      </w:r>
    </w:p>
    <w:p>
      <w:pPr>
        <w:pStyle w:val="ListNumber"/>
        <w:numPr>
          <w:ilvl w:val="0"/>
          <w:numId w:val="6164"/>
        </w:numPr>
        <w:ind w:left="720" w:hanging="360"/>
        <w:jc w:val="both"/>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Razón Social del organismo</w:t>
            </w:r>
          </w:p>
        </w:tc>
        <w:tc>
          <w:tcPr>
            <w:tcW w:type="dxa" w:w="4320"/>
            <w:vAlign w:val="center"/>
          </w:tcPr>
          <w:p>
            <w:pPr>
              <w:jc w:val="both"/>
            </w:pPr>
            <w:r>
              <w:t>Hospital San José de Melipilla</w:t>
            </w:r>
          </w:p>
        </w:tc>
      </w:tr>
      <w:tr>
        <w:tc>
          <w:tcPr>
            <w:tcW w:type="dxa" w:w="4320"/>
            <w:vAlign w:val="center"/>
          </w:tcPr>
          <w:p>
            <w:pPr>
              <w:jc w:val="both"/>
            </w:pPr>
            <w:r>
              <w:t>Unidad de Compra</w:t>
            </w:r>
          </w:p>
        </w:tc>
        <w:tc>
          <w:tcPr>
            <w:tcW w:type="dxa" w:w="4320"/>
            <w:vAlign w:val="center"/>
          </w:tcPr>
          <w:p>
            <w:pPr>
              <w:jc w:val="both"/>
            </w:pPr>
            <w:r>
              <w:t>Unidad de Abastecimiento de Bienes y Servicios</w:t>
            </w:r>
          </w:p>
        </w:tc>
      </w:tr>
      <w:tr>
        <w:tc>
          <w:tcPr>
            <w:tcW w:type="dxa" w:w="4320"/>
            <w:vAlign w:val="center"/>
          </w:tcPr>
          <w:p>
            <w:pPr>
              <w:jc w:val="both"/>
            </w:pPr>
            <w:r>
              <w:t>R.U.T. del organismo</w:t>
            </w:r>
          </w:p>
        </w:tc>
        <w:tc>
          <w:tcPr>
            <w:tcW w:type="dxa" w:w="4320"/>
            <w:vAlign w:val="center"/>
          </w:tcPr>
          <w:p>
            <w:pPr>
              <w:jc w:val="both"/>
            </w:pPr>
            <w:r>
              <w:t>61.602.123-0</w:t>
            </w:r>
          </w:p>
        </w:tc>
      </w:tr>
      <w:tr>
        <w:tc>
          <w:tcPr>
            <w:tcW w:type="dxa" w:w="4320"/>
            <w:vAlign w:val="center"/>
          </w:tcPr>
          <w:p>
            <w:pPr>
              <w:jc w:val="both"/>
            </w:pPr>
            <w:r>
              <w:t>Dirección</w:t>
            </w:r>
          </w:p>
        </w:tc>
        <w:tc>
          <w:tcPr>
            <w:tcW w:type="dxa" w:w="4320"/>
            <w:vAlign w:val="center"/>
          </w:tcPr>
          <w:p>
            <w:pPr>
              <w:jc w:val="both"/>
            </w:pPr>
            <w:r>
              <w:t>O'Higgins #551</w:t>
            </w:r>
          </w:p>
        </w:tc>
      </w:tr>
      <w:tr>
        <w:tc>
          <w:tcPr>
            <w:tcW w:type="dxa" w:w="4320"/>
            <w:vAlign w:val="center"/>
          </w:tcPr>
          <w:p>
            <w:pPr>
              <w:jc w:val="both"/>
            </w:pPr>
            <w:r>
              <w:t>Comuna</w:t>
            </w:r>
          </w:p>
        </w:tc>
        <w:tc>
          <w:tcPr>
            <w:tcW w:type="dxa" w:w="4320"/>
            <w:vAlign w:val="center"/>
          </w:tcPr>
          <w:p>
            <w:pPr>
              <w:jc w:val="both"/>
            </w:pPr>
            <w:r>
              <w:t>Melipilla</w:t>
            </w:r>
          </w:p>
        </w:tc>
      </w:tr>
      <w:tr>
        <w:tc>
          <w:tcPr>
            <w:tcW w:type="dxa" w:w="4320"/>
            <w:vAlign w:val="center"/>
          </w:tcPr>
          <w:p>
            <w:pPr>
              <w:jc w:val="both"/>
            </w:pPr>
            <w:r>
              <w:t>Región en que se genera la Adquisición</w:t>
            </w:r>
          </w:p>
        </w:tc>
        <w:tc>
          <w:tcPr>
            <w:tcW w:type="dxa" w:w="4320"/>
            <w:vAlign w:val="center"/>
          </w:tcPr>
          <w:p>
            <w:pPr>
              <w:jc w:val="both"/>
            </w:pPr>
            <w:r>
              <w:t>Región Metropolitana</w:t>
            </w:r>
          </w:p>
        </w:tc>
      </w:tr>
    </w:tbl>
    <w:p>
      <w:pPr>
        <w:pStyle w:val="ListNumber"/>
        <w:numPr>
          <w:ilvl w:val="0"/>
          <w:numId w:val="6164"/>
        </w:numPr>
        <w:ind w:left="720" w:hanging="360"/>
        <w:jc w:val="both"/>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Nombre Adquisición</w:t>
            </w:r>
          </w:p>
        </w:tc>
        <w:tc>
          <w:tcPr>
            <w:tcW w:type="dxa" w:w="4320"/>
            <w:vAlign w:val="center"/>
          </w:tcPr>
          <w:p>
            <w:pPr>
              <w:jc w:val="both"/>
            </w:pPr>
            <w:r>
              <w:t xml:space="preserve"/>
            </w:r>
          </w:p>
        </w:tc>
      </w:tr>
      <w:tr>
        <w:tc>
          <w:tcPr>
            <w:tcW w:type="dxa" w:w="4320"/>
            <w:vAlign w:val="center"/>
          </w:tcPr>
          <w:p>
            <w:pPr>
              <w:jc w:val="both"/>
            </w:pPr>
            <w:r>
              <w:t>Descripción</w:t>
            </w:r>
          </w:p>
        </w:tc>
        <w:tc>
          <w:tcPr>
            <w:tcW w:type="dxa" w:w="4320"/>
            <w:vAlign w:val="center"/>
          </w:tcPr>
          <w:p>
            <w:pPr>
              <w:jc w:val="both"/>
            </w:pPr>
            <w:r>
              <w:t xml:space="preserve">El Hospital requiere generar un convenio por el , en adelante “EL HOSPITAL”. El convenio tendrá una vigencia de  meses.</w:t>
            </w:r>
          </w:p>
        </w:tc>
      </w:tr>
      <w:tr>
        <w:tc>
          <w:tcPr>
            <w:tcW w:type="dxa" w:w="4320"/>
            <w:vAlign w:val="center"/>
          </w:tcPr>
          <w:p>
            <w:pPr>
              <w:jc w:val="both"/>
            </w:pPr>
            <w:r>
              <w:t>Tipo de Convocatoria</w:t>
            </w:r>
          </w:p>
        </w:tc>
        <w:tc>
          <w:tcPr>
            <w:tcW w:type="dxa" w:w="4320"/>
            <w:vAlign w:val="center"/>
          </w:tcPr>
          <w:p>
            <w:pPr>
              <w:jc w:val="both"/>
            </w:pPr>
            <w:r>
              <w:t>Abierta</w:t>
            </w:r>
          </w:p>
        </w:tc>
      </w:tr>
      <w:tr>
        <w:tc>
          <w:tcPr>
            <w:tcW w:type="dxa" w:w="4320"/>
            <w:vAlign w:val="center"/>
          </w:tcPr>
          <w:p>
            <w:pPr>
              <w:jc w:val="both"/>
            </w:pPr>
            <w:r>
              <w:t>Moneda o Unidad reajustable</w:t>
            </w:r>
          </w:p>
        </w:tc>
        <w:tc>
          <w:tcPr>
            <w:tcW w:type="dxa" w:w="4320"/>
            <w:vAlign w:val="center"/>
          </w:tcPr>
          <w:p>
            <w:pPr>
              <w:jc w:val="both"/>
            </w:pPr>
            <w:r>
              <w:t>Pesos Chilenos</w:t>
            </w:r>
          </w:p>
        </w:tc>
      </w:tr>
      <w:tr>
        <w:tc>
          <w:tcPr>
            <w:tcW w:type="dxa" w:w="4320"/>
            <w:vAlign w:val="center"/>
          </w:tcPr>
          <w:p>
            <w:pPr>
              <w:jc w:val="both"/>
            </w:pPr>
            <w:r>
              <w:t xml:space="preserve">Presupuesto Referencial</w:t>
            </w:r>
          </w:p>
        </w:tc>
        <w:tc>
          <w:tcPr>
            <w:tcW w:type="dxa" w:w="4320"/>
            <w:vAlign w:val="center"/>
          </w:tcPr>
          <w:p>
            <w:pPr>
              <w:jc w:val="both"/>
            </w:pPr>
            <w:r>
              <w:t xml:space="preserve"> .- (Impuestos incluidos)</w:t>
            </w:r>
          </w:p>
        </w:tc>
      </w:tr>
      <w:tr>
        <w:tc>
          <w:tcPr>
            <w:tcW w:type="dxa" w:w="4320"/>
            <w:vAlign w:val="center"/>
          </w:tcPr>
          <w:p>
            <w:pPr>
              <w:jc w:val="both"/>
            </w:pPr>
            <w:r>
              <w:t>Etapas del Proceso de Apertura</w:t>
            </w:r>
          </w:p>
        </w:tc>
        <w:tc>
          <w:tcPr>
            <w:tcW w:type="dxa" w:w="4320"/>
            <w:vAlign w:val="center"/>
          </w:tcPr>
          <w:p>
            <w:pPr>
              <w:jc w:val="both"/>
            </w:pPr>
            <w:r>
              <w:t>Una Etapa (Etapa de Apertura Técnica y Etapa de Apertura Económica en una misma instancia).</w:t>
            </w:r>
          </w:p>
        </w:tc>
      </w:tr>
      <w:tr>
        <w:tc>
          <w:tcPr>
            <w:tcW w:type="dxa" w:w="4320"/>
            <w:vAlign w:val="center"/>
          </w:tcPr>
          <w:p>
            <w:pPr>
              <w:jc w:val="both"/>
            </w:pPr>
            <w:r>
              <w:t>Opciones de pago</w:t>
            </w:r>
          </w:p>
        </w:tc>
        <w:tc>
          <w:tcPr>
            <w:tcW w:type="dxa" w:w="4320"/>
            <w:vAlign w:val="center"/>
          </w:tcPr>
          <w:p>
            <w:pPr>
              <w:jc w:val="both"/>
            </w:pPr>
            <w:r>
              <w:t>Transferencia Electrónica</w:t>
            </w:r>
          </w:p>
        </w:tc>
      </w:tr>
      <w:tr>
        <w:tc>
          <w:tcPr>
            <w:tcW w:type="dxa" w:w="4320"/>
            <w:vAlign w:val="center"/>
          </w:tcPr>
          <w:p>
            <w:pPr>
              <w:jc w:val="both"/>
            </w:pPr>
            <w:r>
              <w:t>Tipo de Adjudicación</w:t>
            </w:r>
          </w:p>
        </w:tc>
        <w:tc>
          <w:tcPr>
            <w:tcW w:type="dxa" w:w="4320"/>
            <w:vAlign w:val="center"/>
          </w:tcPr>
          <w:p>
            <w:pPr>
              <w:jc w:val="both"/>
            </w:pPr>
            <w:r>
              <w:t xml:space="preserve"/>
            </w:r>
          </w:p>
        </w:tc>
      </w:tr>
    </w:tbl>
    <w:p>
      <w:pPr>
        <w:jc w:val="both"/>
      </w:pPr>
      <w:r>
        <w:rPr>
          <w:u w:val="single"/>
        </w:rPr>
        <w:t>* Presupuesto referencial:</w:t>
      </w:r>
      <w:r>
        <w:t xml:space="preserve"> El Hospital se reserva el derecho de aumentar, previo acuerdo entre las partes, hasta un 30% el presupuesto referencial estipulado en las presentes bases de licitación.</w:t>
      </w:r>
    </w:p>
    <w:p>
      <w:pPr>
        <w:jc w:val="both"/>
      </w:pPr>
      <w:r>
        <w:rPr>
          <w:b/>
        </w:rPr>
        <w:t>Definiciones</w:t>
      </w:r>
    </w:p>
    <w:p>
      <w:pPr>
        <w:pStyle w:val="ListNumber3"/>
        <w:jc w:val="both"/>
      </w:pPr>
      <w:r>
        <w:rPr>
          <w:b/>
        </w:rPr>
        <w:t>Proponente u oferente:</w:t>
      </w:r>
      <w:r>
        <w:t xml:space="preserve"> El proveedor o prestador que participa en el proceso de licitación mediante la presentación de una propuesta, en la forma y condiciones establecidas en las Bases.</w:t>
      </w:r>
    </w:p>
    <w:p>
      <w:pPr>
        <w:pStyle w:val="ListNumber3"/>
        <w:jc w:val="both"/>
      </w:pPr>
      <w:r>
        <w:rPr>
          <w:b/>
        </w:rPr>
        <w:t>Administrador o coordinador Externo del Contrato</w:t>
      </w:r>
      <w:r>
        <w:t xml:space="preserve"> Persona designada por el oferente adjudicado, quien actuará como contraparte ante el Hospital.</w:t>
      </w:r>
    </w:p>
    <w:p>
      <w:pPr>
        <w:pStyle w:val="ListNumber3"/>
        <w:jc w:val="both"/>
      </w:pPr>
      <w:r>
        <w:rPr>
          <w:b/>
        </w:rPr>
        <w:t>Días Hábiles:</w:t>
      </w:r>
      <w:r>
        <w:t xml:space="preserve"> Son todos los días de la semana, excepto los sábados, domingos y festivos.</w:t>
      </w:r>
    </w:p>
    <w:p>
      <w:pPr>
        <w:pStyle w:val="ListNumber3"/>
        <w:jc w:val="both"/>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jc w:val="both"/>
      </w:pPr>
      <w:r>
        <w:rPr>
          <w:b/>
        </w:rPr>
        <w:t>Administrador del Contrato y/o Referente Técnico:</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jc w:val="both"/>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pPr>
              <w:jc w:val="both"/>
            </w:pPr>
            <w:r>
              <w:t>RANGO (en UTM)</w:t>
            </w:r>
          </w:p>
        </w:tc>
        <w:tc>
          <w:tcPr>
            <w:tcW w:type="dxa" w:w="2880"/>
            <w:vAlign w:val="center"/>
          </w:tcPr>
          <w:p>
            <w:pPr>
              <w:jc w:val="both"/>
            </w:pPr>
            <w:r>
              <w:t>TIPO LICITACION PUBLICA</w:t>
            </w:r>
          </w:p>
        </w:tc>
        <w:tc>
          <w:tcPr>
            <w:tcW w:type="dxa" w:w="2880"/>
            <w:vAlign w:val="center"/>
          </w:tcPr>
          <w:p>
            <w:pPr>
              <w:jc w:val="both"/>
            </w:pPr>
            <w:r>
              <w:t>PLAZO PUBLICACION EN DIAS CORRIDOS</w:t>
            </w:r>
          </w:p>
        </w:tc>
      </w:tr>
      <w:tr>
        <w:tc>
          <w:tcPr>
            <w:tcW w:type="dxa" w:w="2880"/>
            <w:vAlign w:val="center"/>
          </w:tcPr>
          <w:p>
            <w:pPr>
              <w:jc w:val="both"/>
            </w:pPr>
            <w:r>
              <w:t>&lt;100</w:t>
            </w:r>
          </w:p>
        </w:tc>
        <w:tc>
          <w:tcPr>
            <w:tcW w:type="dxa" w:w="2880"/>
            <w:vAlign w:val="center"/>
          </w:tcPr>
          <w:p>
            <w:pPr>
              <w:jc w:val="both"/>
            </w:pPr>
            <w:r>
              <w:t>L1</w:t>
            </w:r>
          </w:p>
        </w:tc>
        <w:tc>
          <w:tcPr>
            <w:tcW w:type="dxa" w:w="2880"/>
            <w:vAlign w:val="center"/>
          </w:tcPr>
          <w:p>
            <w:pPr>
              <w:jc w:val="both"/>
            </w:pPr>
            <w:r>
              <w:t>5</w:t>
            </w:r>
          </w:p>
        </w:tc>
      </w:tr>
      <w:tr>
        <w:tc>
          <w:tcPr>
            <w:tcW w:type="dxa" w:w="2880"/>
            <w:vAlign w:val="center"/>
          </w:tcPr>
          <w:p>
            <w:pPr>
              <w:jc w:val="both"/>
            </w:pPr>
            <w:r>
              <w:t>&lt;=100 y &lt;1000</w:t>
            </w:r>
          </w:p>
        </w:tc>
        <w:tc>
          <w:tcPr>
            <w:tcW w:type="dxa" w:w="2880"/>
            <w:vAlign w:val="center"/>
          </w:tcPr>
          <w:p>
            <w:pPr>
              <w:jc w:val="both"/>
            </w:pPr>
            <w:r>
              <w:t>LE</w:t>
            </w:r>
          </w:p>
        </w:tc>
        <w:tc>
          <w:tcPr>
            <w:tcW w:type="dxa" w:w="2880"/>
            <w:vAlign w:val="center"/>
          </w:tcPr>
          <w:p>
            <w:pPr>
              <w:jc w:val="both"/>
            </w:pPr>
            <w:r>
              <w:t>10, rebajable a 5</w:t>
            </w:r>
          </w:p>
        </w:tc>
      </w:tr>
      <w:tr>
        <w:tc>
          <w:tcPr>
            <w:tcW w:type="dxa" w:w="2880"/>
            <w:vAlign w:val="center"/>
          </w:tcPr>
          <w:p>
            <w:pPr>
              <w:jc w:val="both"/>
            </w:pPr>
            <w:r>
              <w:t>&lt;=1000 y &lt;2000</w:t>
            </w:r>
          </w:p>
        </w:tc>
        <w:tc>
          <w:tcPr>
            <w:tcW w:type="dxa" w:w="2880"/>
            <w:vAlign w:val="center"/>
          </w:tcPr>
          <w:p>
            <w:pPr>
              <w:jc w:val="both"/>
            </w:pPr>
            <w:r>
              <w:t>LP</w:t>
            </w:r>
          </w:p>
        </w:tc>
        <w:tc>
          <w:tcPr>
            <w:tcW w:type="dxa" w:w="2880"/>
            <w:vAlign w:val="center"/>
          </w:tcPr>
          <w:p>
            <w:pPr>
              <w:jc w:val="both"/>
            </w:pPr>
            <w:r>
              <w:t>20, rebajable a 10</w:t>
            </w:r>
          </w:p>
        </w:tc>
      </w:tr>
      <w:tr>
        <w:tc>
          <w:tcPr>
            <w:tcW w:type="dxa" w:w="2880"/>
            <w:vAlign w:val="center"/>
          </w:tcPr>
          <w:p>
            <w:pPr>
              <w:jc w:val="both"/>
            </w:pPr>
            <w:r>
              <w:t>&lt;=2000 y &lt;5000</w:t>
            </w:r>
          </w:p>
        </w:tc>
        <w:tc>
          <w:tcPr>
            <w:tcW w:type="dxa" w:w="2880"/>
            <w:vAlign w:val="center"/>
          </w:tcPr>
          <w:p>
            <w:pPr>
              <w:jc w:val="both"/>
            </w:pPr>
            <w:r>
              <w:t>LQ</w:t>
            </w:r>
          </w:p>
        </w:tc>
        <w:tc>
          <w:tcPr>
            <w:tcW w:type="dxa" w:w="2880"/>
            <w:vAlign w:val="center"/>
          </w:tcPr>
          <w:p>
            <w:pPr>
              <w:jc w:val="both"/>
            </w:pPr>
            <w:r>
              <w:t>20, rebajable a 10</w:t>
            </w:r>
          </w:p>
        </w:tc>
      </w:tr>
      <w:tr>
        <w:tc>
          <w:tcPr>
            <w:tcW w:type="dxa" w:w="2880"/>
            <w:vAlign w:val="center"/>
          </w:tcPr>
          <w:p>
            <w:pPr>
              <w:jc w:val="both"/>
            </w:pPr>
            <w:r>
              <w:t>&lt;=5000</w:t>
            </w:r>
          </w:p>
        </w:tc>
        <w:tc>
          <w:tcPr>
            <w:tcW w:type="dxa" w:w="2880"/>
            <w:vAlign w:val="center"/>
          </w:tcPr>
          <w:p>
            <w:pPr>
              <w:jc w:val="both"/>
            </w:pPr>
            <w:r>
              <w:t>LR</w:t>
            </w:r>
          </w:p>
        </w:tc>
        <w:tc>
          <w:tcPr>
            <w:tcW w:type="dxa" w:w="2880"/>
            <w:vAlign w:val="center"/>
          </w:tcPr>
          <w:p>
            <w:pPr>
              <w:jc w:val="both"/>
            </w:pPr>
            <w:r>
              <w:t>30</w:t>
            </w:r>
          </w:p>
        </w:tc>
      </w:tr>
    </w:tbl>
    <w:p>
      <w:pPr>
        <w:pStyle w:val="ListNumber"/>
        <w:numPr>
          <w:ilvl w:val="0"/>
          <w:numId w:val="6164"/>
        </w:numPr>
        <w:ind w:left="720" w:hanging="360"/>
        <w:jc w:val="both"/>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both"/>
            </w:pPr>
            <w:r>
              <w:rPr>
                <w:b/>
              </w:rPr>
              <w:t xml:space="preserve">VIGENCIA DE LA PUBLICACION  DIAS CORRIDOS</w:t>
            </w:r>
          </w:p>
          <w:p>
            <w:pPr>
              <w:jc w:val="both"/>
            </w:pPr>
            <w:r/>
          </w:p>
          <w:p>
            <w:pPr>
              <w:jc w:val="both"/>
            </w:pPr>
            <w:r/>
          </w:p>
        </w:tc>
      </w:tr>
      <w:tr>
        <w:tc>
          <w:tcPr>
            <w:tcW w:type="dxa" w:w="2880"/>
            <w:vAlign w:val="center"/>
          </w:tcPr>
          <w:p>
            <w:pPr>
              <w:jc w:val="both"/>
            </w:pPr>
            <w:r>
              <w:t>Consultas</w:t>
            </w:r>
          </w:p>
        </w:tc>
        <w:tc>
          <w:tcPr>
            <w:tcW w:type="dxa" w:w="2880"/>
            <w:vAlign w:val="center"/>
          </w:tcPr>
          <w:p>
            <w:pPr>
              <w:jc w:val="both"/>
            </w:pPr>
            <w:r>
              <w:t xml:space="preserve">Hasta las 15:00 Horas de  día corrido de publicada la Licitación.</w:t>
            </w:r>
          </w:p>
        </w:tc>
        <w:tc>
          <w:tcPr>
            <w:tcW w:type="dxa" w:w="2880"/>
            <w:vAlign w:val="center"/>
          </w:tcPr>
          <w:p>
            <w:pPr>
              <w:jc w:val="both"/>
            </w:pPr>
            <w:r>
              <w:t>Deben ser ingresadas al portal www.mercadopublico.cl</w:t>
            </w:r>
          </w:p>
        </w:tc>
      </w:tr>
      <w:tr>
        <w:tc>
          <w:tcPr>
            <w:tcW w:type="dxa" w:w="2880"/>
            <w:vAlign w:val="center"/>
          </w:tcPr>
          <w:p>
            <w:pPr>
              <w:jc w:val="both"/>
            </w:pPr>
            <w:r>
              <w:t>Respuestas a Consultas</w:t>
            </w:r>
          </w:p>
        </w:tc>
        <w:tc>
          <w:tcPr>
            <w:tcW w:type="dxa" w:w="2880"/>
            <w:vAlign w:val="center"/>
          </w:tcPr>
          <w:p>
            <w:pPr>
              <w:jc w:val="both"/>
            </w:pPr>
            <w:r>
              <w:t xml:space="preserve">Hasta las 17:00 Horas de  día corrido de publicada la Licitación.</w:t>
            </w:r>
          </w:p>
        </w:tc>
        <w:tc>
          <w:tcPr>
            <w:tcW w:type="dxa" w:w="2880"/>
            <w:vAlign w:val="center"/>
          </w:tcPr>
          <w:p>
            <w:pPr>
              <w:jc w:val="both"/>
            </w:pPr>
            <w:r>
              <w:t>Deben ser ingresadas al portal www.mercadopublico.cl</w:t>
            </w:r>
          </w:p>
        </w:tc>
      </w:tr>
      <w:tr>
        <w:tc>
          <w:tcPr>
            <w:tcW w:type="dxa" w:w="2880"/>
            <w:vAlign w:val="center"/>
          </w:tcPr>
          <w:p>
            <w:pPr>
              <w:jc w:val="both"/>
            </w:pPr>
            <w:r>
              <w:t>Aclaratorias</w:t>
            </w:r>
          </w:p>
        </w:tc>
        <w:tc>
          <w:tcPr>
            <w:tcW w:type="dxa" w:w="2880"/>
            <w:vAlign w:val="center"/>
          </w:tcPr>
          <w:p>
            <w:pPr>
              <w:jc w:val="both"/>
            </w:pPr>
            <w:r>
              <w:t>Hasta 1 días corrido antes del cierre de recepción de ofertas.</w:t>
            </w:r>
          </w:p>
        </w:tc>
        <w:tc>
          <w:tcPr>
            <w:tcW w:type="dxa" w:w="2880"/>
            <w:vAlign w:val="center"/>
          </w:tcPr>
          <w:p>
            <w:pPr>
              <w:jc w:val="both"/>
            </w:pPr>
            <w:r>
              <w:t>Deben ser ingresadas al portal www.mercadopublico.cl</w:t>
            </w:r>
          </w:p>
        </w:tc>
      </w:tr>
      <w:tr>
        <w:tc>
          <w:tcPr>
            <w:tcW w:type="dxa" w:w="2880"/>
            <w:vAlign w:val="center"/>
          </w:tcPr>
          <w:p>
            <w:pPr>
              <w:jc w:val="both"/>
            </w:pPr>
            <w:r>
              <w:t>Recepción de ofertas</w:t>
            </w:r>
          </w:p>
        </w:tc>
        <w:tc>
          <w:tcPr>
            <w:tcW w:type="dxa" w:w="2880"/>
            <w:vAlign w:val="center"/>
          </w:tcPr>
          <w:p>
            <w:pPr>
              <w:jc w:val="both"/>
            </w:pPr>
            <w:r>
              <w:t xml:space="preserve">Hasta las 17:00 Horas de  día corrido de publicada la Licitación.</w:t>
            </w:r>
          </w:p>
        </w:tc>
        <w:tc>
          <w:tcPr>
            <w:tcW w:type="dxa" w:w="2880"/>
            <w:vAlign w:val="center"/>
          </w:tcPr>
          <w:p>
            <w:pPr>
              <w:jc w:val="both"/>
            </w:pPr>
            <w:r>
              <w:t>Deben ser ingresadas al portal www.mercadopublico.cl</w:t>
            </w:r>
          </w:p>
        </w:tc>
      </w:tr>
      <w:tr>
        <w:tc>
          <w:tcPr>
            <w:tcW w:type="dxa" w:w="2880"/>
            <w:vAlign w:val="center"/>
          </w:tcPr>
          <w:p>
            <w:pPr>
              <w:jc w:val="both"/>
            </w:pPr>
            <w:r>
              <w:t>Evaluación de las Ofertas</w:t>
            </w:r>
          </w:p>
        </w:tc>
        <w:tc>
          <w:tcPr>
            <w:tcW w:type="dxa" w:w="2880"/>
            <w:vAlign w:val="center"/>
          </w:tcPr>
          <w:p>
            <w:pPr>
              <w:jc w:val="both"/>
            </w:pPr>
            <w:r>
              <w:t>Máximo 40 días corridos a partir del cierre de la Licitación.</w:t>
            </w:r>
          </w:p>
        </w:tc>
        <w:tc>
          <w:tcPr>
            <w:tcW w:type="dxa" w:w="2880"/>
            <w:vAlign w:val="center"/>
          </w:tcPr>
          <w:p>
            <w:pPr>
              <w:jc w:val="both"/>
            </w:pPr>
            <w:r/>
          </w:p>
        </w:tc>
      </w:tr>
      <w:tr>
        <w:tc>
          <w:tcPr>
            <w:tcW w:type="dxa" w:w="2880"/>
            <w:vAlign w:val="center"/>
          </w:tcPr>
          <w:p>
            <w:pPr>
              <w:jc w:val="both"/>
            </w:pPr>
            <w:r>
              <w:t>Plazo Adjudicaciones</w:t>
            </w:r>
          </w:p>
        </w:tc>
        <w:tc>
          <w:tcPr>
            <w:tcW w:type="dxa" w:w="2880"/>
            <w:vAlign w:val="center"/>
          </w:tcPr>
          <w:p>
            <w:pPr>
              <w:jc w:val="both"/>
            </w:pPr>
            <w:r>
              <w:t xml:space="preserve">Máximo 20 días  a partir de la fecha del acta de evaluación de las ofertas.</w:t>
            </w:r>
          </w:p>
        </w:tc>
        <w:tc>
          <w:tcPr>
            <w:tcW w:type="dxa" w:w="2880"/>
            <w:vAlign w:val="center"/>
          </w:tcPr>
          <w:p>
            <w:pPr>
              <w:jc w:val="both"/>
            </w:pPr>
            <w:r/>
          </w:p>
        </w:tc>
      </w:tr>
      <w:tr>
        <w:tc>
          <w:tcPr>
            <w:tcW w:type="dxa" w:w="2880"/>
            <w:vAlign w:val="center"/>
          </w:tcPr>
          <w:p>
            <w:pPr>
              <w:jc w:val="both"/>
            </w:pPr>
            <w:r>
              <w:t>Suscripción de Contrato</w:t>
            </w:r>
          </w:p>
        </w:tc>
        <w:tc>
          <w:tcPr>
            <w:tcW w:type="dxa" w:w="2880"/>
            <w:vAlign w:val="center"/>
          </w:tcPr>
          <w:p>
            <w:pPr>
              <w:jc w:val="both"/>
            </w:pPr>
            <w:r>
              <w:t xml:space="preserve">Máximo de  desde la Adjudicación de la Licitación.</w:t>
            </w:r>
          </w:p>
        </w:tc>
        <w:tc>
          <w:tcPr>
            <w:tcW w:type="dxa" w:w="2880"/>
            <w:vAlign w:val="center"/>
          </w:tcPr>
          <w:p>
            <w:pPr>
              <w:jc w:val="both"/>
            </w:pPr>
            <w:r/>
          </w:p>
        </w:tc>
      </w:tr>
      <w:tr>
        <w:tc>
          <w:tcPr>
            <w:tcW w:type="dxa" w:w="2880"/>
            <w:vAlign w:val="center"/>
          </w:tcPr>
          <w:p>
            <w:pPr>
              <w:jc w:val="both"/>
            </w:pPr>
            <w:r>
              <w:t>Consideración</w:t>
            </w:r>
          </w:p>
        </w:tc>
        <w:tc>
          <w:tcPr>
            <w:tcW w:type="dxa" w:w="2880"/>
            <w:vAlign w:val="center"/>
          </w:tcPr>
          <w:p>
            <w:pPr>
              <w:jc w:val="both"/>
            </w:pPr>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pPr>
              <w:jc w:val="both"/>
            </w:pPr>
            <w:r/>
          </w:p>
        </w:tc>
      </w:tr>
    </w:tbl>
    <w:p>
      <w:pPr>
        <w:pStyle w:val="Heading2"/>
        <w:jc w:val="both"/>
      </w:pPr>
      <w:r>
        <w:t>Consultas, Aclaraciones y modificaciones a las bases.</w:t>
      </w:r>
    </w:p>
    <w:p>
      <w:pPr>
        <w:jc w:val="both"/>
      </w:pPr>
      <w:r>
        <w:t xml:space="preserve">Las consultas de los participantes se deberán realizar únicamente a través del portal </w:t>
      </w:r>
      <w:r>
        <w:rPr>
          <w:b/>
        </w:rPr>
        <w:t>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jc w:val="both"/>
      </w:pPr>
      <w:r>
        <w:rPr>
          <w:b/>
        </w:rPr>
        <w:t>No serán admitidas las consultas formuladas fuera de plazo o por un conducto diferente al señalado.</w:t>
      </w:r>
    </w:p>
    <w:p>
      <w:pPr>
        <w:jc w:val="both"/>
      </w:pPr>
      <w:r>
        <w:t>“EL HOSPITAL” realizará las aclaraciones a las Bases comunicando las respuestas a través del Portal Web de Mercado Público, sitio</w:t>
      </w:r>
      <w:r>
        <w:rPr>
          <w:b/>
        </w:rPr>
        <w:t xml:space="preserve"> www.mercadopublico.cl</w:t>
      </w:r>
    </w:p>
    <w:p>
      <w:pPr>
        <w:jc w:val="both"/>
      </w:pPr>
      <w: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jc w:val="both"/>
      </w:pPr>
      <w:r>
        <w:t>“EL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w:t>
      </w:r>
      <w:r>
        <w:rPr>
          <w:b/>
        </w:rPr>
        <w:t xml:space="preserve"> www.mercadopublico.cl</w:t>
      </w:r>
    </w:p>
    <w:p>
      <w:pPr>
        <w:jc w:val="both"/>
      </w:pPr>
      <w: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jc w:val="both"/>
      </w:pPr>
      <w:r>
        <w:t>No se aceptarán consultas realizadas por otros medios, tales como correos electrónicos, fax u otros.</w:t>
      </w:r>
    </w:p>
    <w:p>
      <w:pPr>
        <w:pStyle w:val="Heading2"/>
        <w:jc w:val="both"/>
      </w:pPr>
      <w:r>
        <w:t>Requisitos Mínimos para Participar.</w:t>
      </w:r>
    </w:p>
    <w:p>
      <w:pPr>
        <w:numPr>
          <w:ilvl w:val="0"/>
          <w:numId w:val="4858"/>
        </w:numPr>
        <w:ind w:left="720" w:hanging="360"/>
        <w:jc w:val="both"/>
      </w:pPr>
      <w: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numPr>
          <w:ilvl w:val="0"/>
          <w:numId w:val="4858"/>
        </w:numPr>
        <w:ind w:left="720" w:hanging="360"/>
        <w:jc w:val="both"/>
      </w:pPr>
      <w: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numPr>
          <w:ilvl w:val="0"/>
          <w:numId w:val="4858"/>
        </w:numPr>
        <w:ind w:left="720" w:hanging="360"/>
        <w:jc w:val="both"/>
      </w:pPr>
      <w: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numPr>
          <w:ilvl w:val="0"/>
          <w:numId w:val="4858"/>
        </w:numPr>
        <w:ind w:left="720" w:hanging="360"/>
        <w:jc w:val="both"/>
      </w:pPr>
      <w:r>
        <w:t>Tratándose exclusivamente de una persona jurídica, no haber sido condenada conforme a la ley N° 20.393 a la pena de prohibición de celebrar actos y contratos con el Estado, mientras esta pena esté vigente.</w:t>
      </w:r>
    </w:p>
    <w:p>
      <w:pPr>
        <w:numPr>
          <w:ilvl w:val="0"/>
          <w:numId w:val="4858"/>
        </w:numPr>
        <w:ind w:left="720" w:hanging="360"/>
        <w:jc w:val="both"/>
      </w:pPr>
      <w: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numPr>
          <w:ilvl w:val="0"/>
          <w:numId w:val="4858"/>
        </w:numPr>
        <w:ind w:left="720" w:hanging="360"/>
        <w:jc w:val="both"/>
      </w:pPr>
      <w:r>
        <w:t xml:space="preserve">En caso de que los antecedentes administrativos solicitados en esta sección no sean entregados y/o completados en forma correcta y oportuna, se desestimará la propuesta, no será evaluada y será declarada </w:t>
      </w:r>
      <w:r>
        <w:rPr>
          <w:b/>
        </w:rPr>
        <w:t>inadmisible</w:t>
      </w:r>
      <w:r>
        <w:t>.</w:t>
      </w:r>
    </w:p>
    <w:p>
      <w:pPr>
        <w:pStyle w:val="Heading3"/>
        <w:jc w:val="both"/>
      </w:pPr>
      <w:r>
        <w:t>Instrucciones para la Presentación de Ofertas.</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Presentar Ofertas por Sistema.</w:t>
            </w:r>
          </w:p>
        </w:tc>
        <w:tc>
          <w:tcPr>
            <w:tcW w:type="dxa" w:w="4320"/>
            <w:vAlign w:val="center"/>
          </w:tcPr>
          <w:p>
            <w:pPr>
              <w:jc w:val="both"/>
            </w:pPr>
            <w:r>
              <w:t>Obligatorio.</w:t>
            </w:r>
          </w:p>
        </w:tc>
      </w:tr>
      <w:tr>
        <w:tc>
          <w:tcPr>
            <w:tcW w:type="dxa" w:w="4320"/>
            <w:vAlign w:val="center"/>
          </w:tcPr>
          <w:p>
            <w:pPr>
              <w:jc w:val="both"/>
            </w:pPr>
            <w:r>
              <w:t>Anexos Administrativos.</w:t>
            </w:r>
          </w:p>
        </w:tc>
        <w:tc>
          <w:tcPr>
            <w:tcW w:type="dxa" w:w="4320"/>
            <w:vAlign w:val="center"/>
          </w:tcPr>
          <w:p>
            <w:pPr>
              <w:jc w:val="both"/>
            </w:pPr>
            <w:r>
              <w:rPr>
                <w:b/>
              </w:rPr>
              <w:t>Anexo N° 1 Identificación del Oferente.</w:t>
            </w:r>
          </w:p>
          <w:p>
            <w:pPr>
              <w:jc w:val="both"/>
            </w:pPr>
            <w:r>
              <w:rPr>
                <w:b/>
              </w:rPr>
              <w:t>Anexo N° 2 Declaración Jurada de Habilidad.</w:t>
            </w:r>
          </w:p>
          <w:p>
            <w:pPr>
              <w:jc w:val="both"/>
            </w:pPr>
            <w:r>
              <w:rPr>
                <w:b/>
              </w:rPr>
              <w:t>Anexo N° 3 Declaración Jurada de Cumplimiento de Obligaciones Laborales y Previsionales.</w:t>
            </w:r>
          </w:p>
          <w:p>
            <w:pPr>
              <w:jc w:val="both"/>
            </w:pPr>
            <w:r>
              <w:rPr>
                <w:b/>
              </w:rPr>
              <w:t>Declaración jurada online:</w:t>
            </w:r>
            <w:r>
              <w:t xml:space="preserve"> Los oferentes deberán presentar una </w:t>
            </w:r>
            <w:r>
              <w:rPr>
                <w:b/>
              </w:rPr>
              <w:t>Declaración jurada de requisitos para ofertar</w:t>
            </w:r>
            <w:r>
              <w:t>, la cual será generada completamente en línea a través de www.mercadopublico.cl en el módulo de presentación de las ofertas.</w:t>
            </w:r>
          </w:p>
          <w:p>
            <w:pPr>
              <w:jc w:val="both"/>
            </w:pPr>
            <w:r>
              <w:rPr>
                <w:b/>
              </w:rPr>
              <w:t>Unión Temporal de Proveedores (UTP):</w:t>
            </w:r>
            <w: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Pr>
                <w:b/>
              </w:rPr>
              <w:t>inadmisible</w:t>
            </w:r>
            <w:r>
              <w:t>.</w:t>
            </w:r>
          </w:p>
          <w:p>
            <w:pPr>
              <w:jc w:val="both"/>
            </w:pPr>
            <w:r>
              <w:rPr>
                <w:b/>
              </w:rPr>
              <w:t>Anexo N°4. Declaración para Uniones Temporales de Proveedores:</w:t>
            </w:r>
            <w:r>
              <w:t xml:space="preserve"> Debe ser presentado por el miembro de la UTP que presente la oferta en el Sistema de Información y quien realiza la declaración a través de la “Declaración jurada de requisitos para ofertar” electrónica presentada junto a la oferta.</w:t>
            </w:r>
          </w:p>
          <w:p>
            <w:pPr>
              <w:jc w:val="both"/>
            </w:pPr>
            <w:r>
              <w:t>Las ofertas presentadas por una Unión Temporal de Proveedores (UTP) deberán contar con un apoderado, el cual debe corresponder a un integrante de la misma, ya sea persona natural o jurídica. En el caso que el apoderado sea una persona jurídica, ésta deberá actuar a través de su representante legal para ejercer sus facultades.</w:t>
            </w:r>
          </w:p>
          <w:p>
            <w:pPr>
              <w:jc w:val="both"/>
            </w:pPr>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tc>
          <w:tcPr>
            <w:tcW w:type="dxa" w:w="4320"/>
            <w:vAlign w:val="center"/>
          </w:tcPr>
          <w:p>
            <w:pPr>
              <w:jc w:val="both"/>
            </w:pPr>
            <w:r>
              <w:t>Anexos</w:t>
              <w:br/>
              <w:t>Económicos.</w:t>
            </w:r>
          </w:p>
        </w:tc>
        <w:tc>
          <w:tcPr>
            <w:tcW w:type="dxa" w:w="4320"/>
            <w:vAlign w:val="center"/>
          </w:tcPr>
          <w:p>
            <w:pPr>
              <w:jc w:val="both"/>
            </w:pPr>
            <w:r>
              <w:rPr>
                <w:b/>
              </w:rPr>
              <w:t>Anexo N°5: Oferta económica</w:t>
            </w:r>
          </w:p>
          <w:p>
            <w:pPr>
              <w:jc w:val="both"/>
            </w:pPr>
            <w:r>
              <w:t>El anexo referido debe ser ingresado a través del sistema www.mercadopublico.cl , en la sección Anexos Económicos.</w:t>
            </w:r>
          </w:p>
          <w:p>
            <w:pPr>
              <w:jc w:val="both"/>
            </w:pPr>
            <w:r>
              <w:t xml:space="preserve">En caso de que no se presente debidamente el Anexo N°5 “Oferta económica”, la oferta será declarada </w:t>
            </w:r>
            <w:r>
              <w:rPr>
                <w:b/>
              </w:rPr>
              <w:t>inadmisible</w:t>
            </w:r>
          </w:p>
        </w:tc>
      </w:tr>
      <w:tr>
        <w:tc>
          <w:tcPr>
            <w:tcW w:type="dxa" w:w="4320"/>
            <w:vAlign w:val="center"/>
          </w:tcPr>
          <w:p>
            <w:pPr>
              <w:jc w:val="both"/>
            </w:pPr>
            <w:r>
              <w:t>Anexos Técnicos.</w:t>
            </w:r>
          </w:p>
        </w:tc>
        <w:tc>
          <w:tcPr>
            <w:tcW w:type="dxa" w:w="4320"/>
            <w:vAlign w:val="center"/>
          </w:tcPr>
          <w:p>
            <w:pPr>
              <w:jc w:val="both"/>
            </w:pPr>
            <w:r>
              <w:rPr>
                <w:b/>
              </w:rPr>
              <w:t>Anexo N°6: Evaluación Técnica</w:t>
            </w:r>
          </w:p>
          <w:p>
            <w:pPr>
              <w:jc w:val="both"/>
            </w:pPr>
            <w:r>
              <w:rPr>
                <w:b/>
              </w:rPr>
              <w:t>Anexo N°7: Ficha Técnica</w:t>
            </w:r>
          </w:p>
          <w:p>
            <w:pPr>
              <w:jc w:val="both"/>
            </w:pPr>
            <w:r>
              <w:rPr>
                <w:b/>
              </w:rPr>
              <w:t>Anexo N°8: Plazo de Entrega</w:t>
            </w:r>
          </w:p>
          <w:p>
            <w:pPr>
              <w:jc w:val="both"/>
            </w:pPr>
            <w:r>
              <w:rPr>
                <w:b/>
              </w:rPr>
              <w:t>Anexo N°9: Servicio Post-venta</w:t>
            </w:r>
          </w:p>
          <w:p>
            <w:pPr>
              <w:jc w:val="both"/>
            </w:pPr>
            <w:r>
              <w:t>Los anexos referidos deben ser ingresados a través del sistema www.mercadopublico.cl. en la sección Anexos Técnicos.</w:t>
            </w:r>
          </w:p>
          <w:p>
            <w:pPr>
              <w:jc w:val="both"/>
            </w:pPr>
            <w:r>
              <w:t xml:space="preserve">En el caso que no se presente debidamente los Anexos N°7, N°8 y N°9 la oferta será declarada </w:t>
            </w:r>
            <w:r>
              <w:rPr>
                <w:b/>
              </w:rPr>
              <w:t>inadmisible</w:t>
            </w:r>
          </w:p>
        </w:tc>
      </w:tr>
    </w:tbl>
    <w:p>
      <w:pPr>
        <w:pStyle w:val="Heading3"/>
        <w:jc w:val="both"/>
      </w:pPr>
      <w:r>
        <w:t>Observaciones</w:t>
      </w:r>
    </w:p>
    <w:p>
      <w:pPr>
        <w:jc w:val="both"/>
      </w:pPr>
      <w: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pPr>
        <w:jc w:val="both"/>
      </w:pPr>
      <w:r>
        <w:t>Las únicas ofertas válidas serán las presentadas a través del portal</w:t>
      </w:r>
      <w:r>
        <w:rPr>
          <w:b/>
        </w:rPr>
        <w:t xml:space="preserve"> www.mercadopublico.cl</w:t>
      </w:r>
      <w: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pPr>
        <w:jc w:val="both"/>
      </w:pPr>
      <w: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pPr>
        <w:jc w:val="both"/>
      </w:pPr>
      <w: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pPr>
        <w:jc w:val="both"/>
      </w:pPr>
      <w: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pPr>
        <w:jc w:val="both"/>
      </w:pPr>
      <w:r>
        <w:t>Si la propuesta económica subida al portal, presenta diferencias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aclaraciones de las ofertas realizadas a través del portal.</w:t>
      </w:r>
    </w:p>
    <w:p>
      <w:pPr>
        <w:pStyle w:val="Heading3"/>
        <w:jc w:val="both"/>
      </w:pPr>
      <w:r>
        <w:t>Antecedentes legales para poder ser contratado.</w:t>
      </w:r>
    </w:p>
    <w:tbl>
      <w:tblPr>
        <w:tblStyle w:val="TableGrid"/>
        <w:tblW w:type="auto" w:w="0"/>
        <w:tblLook w:firstColumn="1" w:firstRow="1" w:lastColumn="0" w:lastRow="0" w:noHBand="0" w:noVBand="1" w:val="04A0"/>
      </w:tblPr>
      <w:tblGrid>
        <w:gridCol w:w="2880"/>
        <w:gridCol w:w="2880"/>
        <w:gridCol w:w="2880"/>
      </w:tblGrid>
      <w:tr>
        <w:tc>
          <w:tcPr>
            <w:tcW w:type="dxa" w:w="2880"/>
            <w:vMerge w:val="restart"/>
            <w:vAlign w:val="center"/>
          </w:tcPr>
          <w:p>
            <w:pPr>
              <w:jc w:val="both"/>
            </w:pPr>
            <w:r>
              <w:t>Si el oferente</w:t>
              <w:br/>
              <w:t>es Persona</w:t>
              <w:br/>
              <w:t>Natural</w:t>
            </w:r>
          </w:p>
        </w:tc>
        <w:tc>
          <w:tcPr>
            <w:tcW w:type="dxa" w:w="2880"/>
            <w:vAlign w:val="center"/>
          </w:tcPr>
          <w:p>
            <w:pPr>
              <w:jc w:val="both"/>
            </w:pPr>
            <w:r>
              <w:rPr>
                <w:b/>
              </w:rPr>
              <w:t>Registro de Proveedores</w:t>
            </w:r>
            <w:r>
              <w:rPr>
                <w:b/>
              </w:rPr>
              <w:t>”.</w:t>
            </w:r>
          </w:p>
          <w:p>
            <w:pPr>
              <w:jc w:val="both"/>
            </w:pPr>
            <w:r>
              <w:rPr>
                <w:b/>
              </w:rPr>
              <w:t>Inscripción (en estado hábil) en el Registro electrónico oficial de contratistas de la Administración, en adelante “</w:t>
            </w:r>
          </w:p>
        </w:tc>
        <w:tc>
          <w:tcPr>
            <w:tcW w:type="dxa" w:w="2880"/>
            <w:vMerge w:val="restart"/>
            <w:vAlign w:val="center"/>
          </w:tcPr>
          <w:p>
            <w:pPr>
              <w:jc w:val="both"/>
            </w:pPr>
            <w:r>
              <w:t>Acreditar en</w:t>
              <w:br/>
              <w:t>el Registro de</w:t>
              <w:br/>
              <w:t>Proveedores</w:t>
            </w:r>
          </w:p>
        </w:tc>
      </w:tr>
      <w:tr>
        <w:tc>
          <w:tcPr>
            <w:tcW w:type="dxa" w:w="2880"/>
            <w:vMerge/>
          </w:tcPr>
          <w:p/>
        </w:tc>
        <w:tc>
          <w:tcPr>
            <w:tcW w:type="dxa" w:w="2880"/>
            <w:vAlign w:val="center"/>
          </w:tcPr>
          <w:p>
            <w:pPr>
              <w:jc w:val="both"/>
            </w:pPr>
          </w:p>
          <w:p>
            <w:pPr>
              <w:jc w:val="both"/>
            </w:pPr>
            <w:r>
              <w:rPr>
                <w:b/>
              </w:rPr>
              <w:t>Anexo N°3. Declaración Jurada de Cumplimiento de Obligaciones Laborales y Previsionales.</w:t>
            </w:r>
          </w:p>
        </w:tc>
        <w:tc>
          <w:tcPr>
            <w:tcW w:type="dxa" w:w="2880"/>
            <w:vMerge/>
          </w:tcPr>
          <w:p/>
        </w:tc>
      </w:tr>
      <w:tr>
        <w:tc>
          <w:tcPr>
            <w:tcW w:type="dxa" w:w="2880"/>
            <w:vMerge/>
          </w:tcPr>
          <w:p/>
        </w:tc>
        <w:tc>
          <w:tcPr>
            <w:tcW w:type="dxa" w:w="2880"/>
            <w:vAlign w:val="center"/>
          </w:tcPr>
          <w:p>
            <w:pPr>
              <w:jc w:val="both"/>
            </w:pPr>
            <w:r>
              <w:t>Todos los Anexos deben ser firmados por la persona natural respectiva.</w:t>
            </w:r>
          </w:p>
        </w:tc>
        <w:tc>
          <w:tcPr>
            <w:tcW w:type="dxa" w:w="2880"/>
            <w:vMerge/>
          </w:tcPr>
          <w:p/>
        </w:tc>
      </w:tr>
      <w:tr>
        <w:tc>
          <w:tcPr>
            <w:tcW w:type="dxa" w:w="2880"/>
            <w:vMerge/>
          </w:tcPr>
          <w:p/>
        </w:tc>
        <w:tc>
          <w:tcPr>
            <w:tcW w:type="dxa" w:w="2880"/>
            <w:vAlign w:val="center"/>
          </w:tcPr>
          <w:p>
            <w:pPr>
              <w:jc w:val="both"/>
            </w:pPr>
            <w:r>
              <w:t>Fotocopia de su cédula de identidad.</w:t>
            </w:r>
          </w:p>
        </w:tc>
        <w:tc>
          <w:tcPr>
            <w:tcW w:type="dxa" w:w="2880"/>
            <w:vMerge/>
          </w:tcPr>
          <w:p/>
        </w:tc>
      </w:tr>
      <w:tr>
        <w:tc>
          <w:tcPr>
            <w:tcW w:type="dxa" w:w="2880"/>
            <w:vMerge w:val="restart"/>
            <w:vAlign w:val="center"/>
          </w:tcPr>
          <w:p>
            <w:pPr>
              <w:jc w:val="both"/>
            </w:pPr>
            <w:r>
              <w:t>Si el oferente</w:t>
              <w:br/>
              <w:t>no es</w:t>
              <w:br/>
              <w:t>Persona</w:t>
              <w:br/>
              <w:t>Natural</w:t>
            </w:r>
          </w:p>
        </w:tc>
        <w:tc>
          <w:tcPr>
            <w:tcW w:type="dxa" w:w="2880"/>
            <w:vAlign w:val="center"/>
          </w:tcPr>
          <w:p>
            <w:pPr>
              <w:jc w:val="both"/>
            </w:pPr>
          </w:p>
          <w:p>
            <w:pPr>
              <w:jc w:val="both"/>
            </w:pPr>
            <w:r>
              <w:rPr>
                <w:b/>
              </w:rPr>
              <w:t>Inscripción (en estado hábil) en el Registro de Proveedores.</w:t>
            </w:r>
          </w:p>
        </w:tc>
        <w:tc>
          <w:tcPr>
            <w:tcW w:type="dxa" w:w="2880"/>
            <w:vMerge w:val="restart"/>
            <w:vAlign w:val="center"/>
          </w:tcPr>
          <w:p>
            <w:pPr>
              <w:jc w:val="both"/>
            </w:pPr>
            <w:r>
              <w:t>Acreditar en</w:t>
              <w:br/>
              <w:t>el Registro de</w:t>
              <w:br/>
              <w:t>Proveedores</w:t>
            </w:r>
          </w:p>
        </w:tc>
      </w:tr>
      <w:tr>
        <w:tc>
          <w:tcPr>
            <w:tcW w:type="dxa" w:w="2880"/>
            <w:vMerge/>
          </w:tcPr>
          <w:p/>
        </w:tc>
        <w:tc>
          <w:tcPr>
            <w:tcW w:type="dxa" w:w="2880"/>
            <w:vAlign w:val="center"/>
          </w:tcPr>
          <w:p>
            <w:pPr>
              <w:jc w:val="both"/>
            </w:pPr>
            <w: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type="dxa" w:w="2880"/>
            <w:vMerge/>
          </w:tcPr>
          <w:p/>
        </w:tc>
      </w:tr>
      <w:tr>
        <w:tc>
          <w:tcPr>
            <w:tcW w:type="dxa" w:w="2880"/>
            <w:vMerge/>
          </w:tcPr>
          <w:p/>
        </w:tc>
        <w:tc>
          <w:tcPr>
            <w:tcW w:type="dxa" w:w="2880"/>
            <w:vAlign w:val="center"/>
          </w:tcPr>
          <w:p>
            <w:pPr>
              <w:jc w:val="both"/>
            </w:pPr>
            <w:r>
              <w:t>Certificado de Vigencia de la Sociedad con una antigüedad no superior a 60 días corridos, contados desde la fecha de notificación de la adjudicación</w:t>
            </w:r>
          </w:p>
        </w:tc>
        <w:tc>
          <w:tcPr>
            <w:tcW w:type="dxa" w:w="2880"/>
            <w:vMerge/>
          </w:tcPr>
          <w:p/>
        </w:tc>
      </w:tr>
    </w:tbl>
    <w:p>
      <w:pPr>
        <w:pStyle w:val="Heading4"/>
        <w:jc w:val="both"/>
      </w:pPr>
      <w:r>
        <w:t>Observaciones</w:t>
      </w:r>
    </w:p>
    <w:p>
      <w:pPr>
        <w:jc w:val="both"/>
      </w:pPr>
      <w:r>
        <w:t>Los antecedentes legales para poder ser contratado, sólo se requerirán respecto del adjudicatario y deberán estar disponibles en el Registro de Proveedores.</w:t>
      </w:r>
    </w:p>
    <w:p>
      <w:pPr>
        <w:jc w:val="both"/>
      </w:pPr>
      <w:r>
        <w:t>Lo señalado en el párrafo precedente no resultará aplicable a la garantía de fiel cumplimiento de contrato, la cual podrá ser entregada físicamente en los términos que indican las presentes bases en aquellos casos que aplique su entrega.</w:t>
      </w:r>
    </w:p>
    <w:p>
      <w:pPr>
        <w:jc w:val="both"/>
      </w:pPr>
      <w:r>
        <w:t>En los casos en que se otorgue de manera electrónica, deberá ajustarse a la ley N° 19.799 sobre documentos electrónicos, firma electrónica y servicios de certificación de dicha firma, y remitirse en la forma señalada en la cláusula 8.2 de estas bases.</w:t>
      </w:r>
    </w:p>
    <w:p>
      <w:pPr>
        <w:jc w:val="both"/>
      </w:pPr>
      <w:r>
        <w:t>Si el respectivo proveedor no entrega la totalidad de los antecedentes requeridos para ser contratado, dentro del plazo fatal de 10 días hábiles contados desde la notificación de la resolución de adjudicación o no suscribe el contrato en los plazos establecidos en estas bases, la entidad licitante podrá readjudicar de conformidad a lo establecido en la</w:t>
      </w:r>
      <w:r>
        <w:t xml:space="preserve"> cláusula 9 letra i</w:t>
      </w:r>
      <w:r>
        <w:t xml:space="preserve"> de las presentes bases. Además, tales incumplimientos darán origen al cobro de la garantía de seriedad de la oferta, si la hubiere.</w:t>
      </w:r>
    </w:p>
    <w:p>
      <w:pPr>
        <w:pStyle w:val="Heading4"/>
        <w:jc w:val="both"/>
      </w:pPr>
      <w:r>
        <w:t>Inscripción en el registro de proveedores</w:t>
      </w:r>
    </w:p>
    <w:p>
      <w:pPr>
        <w:jc w:val="both"/>
      </w:pPr>
      <w: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pPr>
        <w:jc w:val="both"/>
      </w:pPr>
      <w:r>
        <w:t>Tratándose de los adjudicatarios de una Unión Temporal de Proveedores, cada integrante de ésta deberá inscribirse en el Registro de Proveedores, dentro del plazo de 15 días hábiles, contados desde la notificación de la resolución de adjudicación.</w:t>
      </w:r>
    </w:p>
    <w:p>
      <w:pPr>
        <w:pStyle w:val="Heading2"/>
        <w:jc w:val="both"/>
      </w:pPr>
      <w:r>
        <w:t>Naturaleza y monto de las garantías</w:t>
      </w:r>
    </w:p>
    <w:p>
      <w:pPr>
        <w:pStyle w:val="Heading3"/>
        <w:jc w:val="both"/>
      </w:pPr>
      <w:r>
        <w:t>Garantía de Seriedad de la Oferta</w:t>
      </w:r>
    </w:p>
    <w:p>
      <w:pPr>
        <w:jc w:val="both"/>
      </w:pPr>
      <w:r>
        <w:t>El oferente deberá presentar junto a su oferta una o más garantías, equivalentes en total, al monto que indique la entidad licitante, la que corresponde al monto de $200.000. Si el oferente presenta más de una propuesta, cada una de ellas deberá estar debidamente caucionada, en los términos indicados en la presente cláusula, mediante instrumentos separados.</w:t>
      </w:r>
    </w:p>
    <w:p>
      <w:pPr>
        <w:jc w:val="both"/>
      </w:pPr>
      <w:r>
        <w:t>La(s) garantía(s) debe(n) ser entregada(s) en Oficina de Partes del Hospital San José de Melipilla, ubicada en calle O’Higgins Nº 551 comuna de Melipilla, Región Metropolitana, 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w:t>
      </w:r>
    </w:p>
    <w:p>
      <w:pPr>
        <w:jc w:val="both"/>
      </w:pPr>
      <w:r>
        <w:t>Si la(s) garantía(s) fuera(n) es obtenida de manera electrónica (garantía emitida por las instituciones de Garantía recíproca (IGR), Internacionalmente conocidas como SGR), se debe(n) presentar en el portal www.mercadopublico.cl, hasta la hora del cierre de la licitación.</w:t>
      </w:r>
    </w:p>
    <w:p>
      <w:pPr>
        <w:jc w:val="both"/>
      </w:pPr>
      <w:r>
        <w:t xml:space="preserve">Se aceptará cualquier tipo de instrumento de garantía que asegure su cobro de manera rápida y efectiva, pagadera a la vista y con el carácter de irrevocable, y siempre que cumpla con los requisitos dispuestos por el artículo 31 del reglamento de la ley N° 19.886 El instrumento deberá incluir la glosa que se indica </w:t>
      </w:r>
      <w:r>
        <w:rPr>
          <w:b/>
        </w:rPr>
        <w:t xml:space="preserve">“PARA GARANTIZAR LA SERIEDAD DE LA OFERTA EN LA LICITACIÓN  PÚBLICA ID ____________ PARA LA ADQUISICIÓN DE </w:t>
      </w:r>
      <w:r>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w:t>
      </w:r>
    </w:p>
    <w:p>
      <w:pPr>
        <w:jc w:val="both"/>
      </w:pPr>
      <w:r>
        <w:t xml:space="preserve">La(s) garantía(s) deberá(n) tener como vigencia mínima 120 días corridos desde el cierre y apertura de la oferta. </w:t>
      </w:r>
    </w:p>
    <w:p>
      <w:pPr>
        <w:jc w:val="both"/>
      </w:pPr>
      <w:r>
        <w:t>Toda oferta que no acompañe la garantía de seriedad, en la forma y términos expresados, será rechazada por el Hospital San José de Melipilla.</w:t>
      </w:r>
    </w:p>
    <w:p>
      <w:pPr>
        <w:jc w:val="both"/>
      </w:pPr>
      <w: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pPr>
        <w:jc w:val="both"/>
      </w:pPr>
      <w:r>
        <w:t>Como beneficiario del instrumento debe figurar la razón social y RUT de la entidad licitante, indicadas en la presente licitación, numeral N°1.</w:t>
      </w:r>
    </w:p>
    <w:p>
      <w:pPr>
        <w:jc w:val="both"/>
      </w:pPr>
      <w: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pPr>
        <w:jc w:val="both"/>
      </w:pPr>
      <w:r>
        <w:t>Esta(s) garantía(s) se otorgará(n) para caucionar la seriedad de la oferta, pudiendo ser ejecutada unilateralmente por vía administrativa por la entidad licitante, siempre que los incumplimientos sean imputables al proveedor, en los siguientes casos:</w:t>
      </w:r>
    </w:p>
    <w:p>
      <w:pPr>
        <w:pStyle w:val="ListNumber"/>
        <w:jc w:val="both"/>
      </w:pPr>
      <w:r>
        <w:t>Por no suscripción del contrato definitivo o se rechace la orden de compra por parte del proveedor adjudicado, si corresponde;</w:t>
      </w:r>
    </w:p>
    <w:p>
      <w:pPr>
        <w:pStyle w:val="ListNumber"/>
        <w:jc w:val="both"/>
      </w:pPr>
      <w:r>
        <w:t>Por la no entrega de los antecedentes requeridos para la elaboración del contrato, de acuerdo con las presentes bases, si corresponde;</w:t>
      </w:r>
    </w:p>
    <w:p>
      <w:pPr>
        <w:pStyle w:val="ListNumber"/>
        <w:jc w:val="both"/>
      </w:pPr>
      <w:r>
        <w:t>Por el desistimiento de la oferta dentro de su plazo de validez establecido en las presentes bases;</w:t>
      </w:r>
    </w:p>
    <w:p>
      <w:pPr>
        <w:pStyle w:val="ListNumber"/>
        <w:jc w:val="both"/>
      </w:pPr>
      <w:r>
        <w:t>Por la presentación de una oferta no fidedigna, manifiestamente errónea o conducente a error, y que así se justifique mediante resolución fundada del órgano comprador.</w:t>
      </w:r>
    </w:p>
    <w:p>
      <w:pPr>
        <w:pStyle w:val="ListNumber"/>
        <w:jc w:val="both"/>
      </w:pPr>
      <w:r>
        <w:t>Por la no inscripción en el Registro de Proveedores dentro de los plazos establecidos en las presentes bases;</w:t>
      </w:r>
    </w:p>
    <w:p>
      <w:pPr>
        <w:pStyle w:val="ListNumber"/>
        <w:jc w:val="both"/>
      </w:pPr>
      <w:r>
        <w:t>Por la no presentación oportuna de la garantía de fiel cumplimiento del contrato, en el caso del proveedor adjudicado.</w:t>
      </w:r>
    </w:p>
    <w:p>
      <w:pPr>
        <w:pStyle w:val="Heading3"/>
        <w:jc w:val="both"/>
      </w:pPr>
      <w:r>
        <w:t>Forma y oportunidad de restitución de la garantía de la seriedad de la oferta</w:t>
      </w:r>
    </w:p>
    <w:p>
      <w:pPr>
        <w:jc w:val="both"/>
      </w:pPr>
      <w:r>
        <w:t>En el caso del oferente adjudicado, la garantía de seriedad de la oferta estará disponible una vez tramitada completamente la firma del contrato, veinte (20) días hábiles después de adjudicada la Licitación y contra entrega de la garantía de fiel cumplimiento del contrato.</w:t>
      </w:r>
    </w:p>
    <w:p>
      <w:pPr>
        <w:jc w:val="both"/>
      </w:pPr>
      <w:r>
        <w:t>En caso del oferente no adjudicado, la garantía de seriedad de la oferta estará disponible previa solicitud vía correo electrónico a: garantias.hsjm@hospitaldemelipilla.cl, con copia a : manuel.lara@hospitaldemelipilla.cl para su retiro en el departamento de tesorería del Hospital San José de Melipilla, en el siguiente horario: de lunes a viernes desde las 09:00 a 13:00 horas.</w:t>
      </w:r>
    </w:p>
    <w:p>
      <w:pPr>
        <w:jc w:val="both"/>
      </w:pPr>
      <w:r>
        <w:t>Para el retiro de la garantía deberá presentarse poder simple timbrado por la persona natural o jurídica, fotocopia de la cédula de identidad de la persona que retira y el Rut la persona natural o jurídica.</w:t>
      </w:r>
    </w:p>
    <w:p>
      <w:pPr>
        <w:pStyle w:val="Heading3"/>
        <w:jc w:val="both"/>
      </w:pPr>
      <w:r>
        <w:t xml:space="preserve">Garantía de Fiel Cumplimiento de Contrato.</w:t>
      </w:r>
    </w:p>
    <w:p>
      <w:pPr>
        <w:jc w:val="both"/>
      </w:pPr>
      <w:r>
        <w:t xml:space="preserve">Para garantizar el fiel y cabal cumplimiento de las obligaciones que impone el contrato, el adjudicatario entrega una Garantía pagadera a la vista y de carácter irrevocable, por un monto  equivalente al 5% del valor que involucre este convenio </w:t>
      </w:r>
      <w:r>
        <w:rPr>
          <w:b/>
        </w:rPr>
        <w:t xml:space="preserve"/>
      </w:r>
      <w:r>
        <w:t xml:space="preserve"> ID</w:t>
      </w:r>
      <w:r>
        <w:t>y/o de las obligaciones laborales y sociales del adjudicatario”. La garantía se hará efectiva ante cualquier incumplimiento a las condiciones y exigencias expuestas en las bases.</w:t>
      </w:r>
    </w:p>
    <w:p>
      <w:pPr>
        <w:jc w:val="both"/>
      </w:pPr>
      <w:r>
        <w:t>Se deja constancia que el proveedor adjudicatario entrega certificado de fianza de institución FINFAST como garantía de fiel cumplimiento del contrato con los siguientes datos:</w:t>
      </w:r>
    </w:p>
    <w:p>
      <w:pPr>
        <w:jc w:val="both"/>
      </w:pPr>
      <w:r>
        <w:t>[[TABLE_PLACEHOLDER]]</w:t>
      </w:r>
    </w:p>
    <w:p>
      <w:pPr>
        <w:jc w:val="both"/>
      </w:pPr>
      <w:r>
        <w:t>[[TABLE_PLACEHOLDER]]</w:t>
      </w:r>
    </w:p>
    <w:p>
      <w:pPr>
        <w:jc w:val="both"/>
      </w:pPr>
      <w:r>
        <w:t>Será responsabilidad del proveedor adjudicado mantener vigente la garantía de fiel cumplimiento, al menos hasta 120 días corridos después de culminado el contrato. Mientras se encuentre vigente el contrato, las renovaciones de esta garantía serán de exclusiva responsabilidad del proveedor adjudicado.</w:t>
      </w:r>
    </w:p>
    <w:p>
      <w:pPr>
        <w:jc w:val="both"/>
      </w:pPr>
      <w: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pPr>
        <w:jc w:val="both"/>
      </w:pPr>
      <w: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pPr>
        <w:jc w:val="both"/>
      </w:pPr>
      <w: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w:t>
      </w:r>
    </w:p>
    <w:p>
      <w:pPr>
        <w:pStyle w:val="Heading2"/>
        <w:jc w:val="both"/>
      </w:pPr>
      <w:r>
        <w:t>Evaluación y adjudicación de las ofertas</w:t>
      </w:r>
    </w:p>
    <w:p>
      <w:pPr>
        <w:jc w:val="both"/>
      </w:pPr>
      <w:r>
        <w:rPr>
          <w:b/>
        </w:rPr>
        <w:t xml:space="preserve">Comisión Evaluadora: </w:t>
      </w:r>
      <w: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 Los miembros de la Comisión Evaluadora no podrán:</w:t>
      </w:r>
    </w:p>
    <w:p>
      <w:pPr>
        <w:pStyle w:val="ListBullet"/>
        <w:jc w:val="both"/>
      </w:pPr>
      <w:r>
        <w:t>Tener contactos con los oferentes, salvo en cuanto proceda alguno de mecanismos regulados por los artículos 27, 39 y 40 del reglamento de la ley N° 19.886.</w:t>
      </w:r>
    </w:p>
    <w:p>
      <w:pPr>
        <w:pStyle w:val="ListBullet"/>
        <w:jc w:val="both"/>
      </w:pPr>
      <w:r>
        <w:t>Aceptar solicitudes de reunión, de parte de terceros, sobre asuntos vinculados directa o indirectamente con esta licitación, mientras integren la Comisión Evaluadora.</w:t>
      </w:r>
    </w:p>
    <w:p>
      <w:pPr>
        <w:pStyle w:val="ListBullet"/>
        <w:jc w:val="both"/>
      </w:pPr>
      <w:r>
        <w:t>Aceptar ningún donativo de parte de terceros. Entiéndase como terceros, entre otros, a las empresas que prestan servicios de asesoría, o bien, sociedades consultoras, asociaciones, gremios o corporaciones. 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 Esta Comisión Evaluadora podrá invitar a profesionales técnicos para colaborar en el proceso de adjudicación.</w:t>
      </w:r>
    </w:p>
    <w:p>
      <w:pPr>
        <w:jc w:val="both"/>
      </w:pPr>
      <w:r>
        <w:t>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discriminatorias.Esta Comisión Evaluadora podrá invitar a profesionales técnicos para colaborar en el proceso de adjudicación</w:t>
      </w:r>
    </w:p>
    <w:p>
      <w:pPr>
        <w:jc w:val="both"/>
      </w:pPr>
      <w:r>
        <w:rPr>
          <w:b/>
        </w:rPr>
        <w:t xml:space="preserve">Consideraciones Generales: </w:t>
      </w:r>
      <w:r>
        <w:t>Se exigirá 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p>
    <w:p>
      <w:pPr>
        <w:jc w:val="both"/>
      </w:pPr>
      <w: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pPr>
        <w:jc w:val="both"/>
      </w:pPr>
      <w: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pPr>
        <w:jc w:val="both"/>
      </w:pPr>
      <w:r>
        <w:rPr>
          <w:b/>
        </w:rPr>
        <w:t xml:space="preserve">Subsanación de errores u omisiones formales: </w:t>
      </w:r>
      <w:r>
        <w:t>Una vez realizada la apertura electrónica de las ofertas, la entidad licitante podrá solicitar a los oferentes que salven errores u omisiones formales,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w:t>
      </w:r>
      <w:r>
        <w:rPr>
          <w:b/>
        </w:rPr>
        <w:t>www.mercadopublico.cl.</w:t>
      </w:r>
    </w:p>
    <w:p>
      <w:pPr>
        <w:jc w:val="both"/>
      </w:pPr>
      <w:r>
        <w:t>El plazo que tendrán los oferentes, en este caso para dar cumplimiento a lo solicitado por el mandante, no será inferior a las 24 horas, contadas desde la fecha de publicación de la solicitud por parte del Hospital, la que se informará a través del Sistema de información www.mercadopublico.cl. La responsabilidad de revisar oportunamente dicho sistema durante el período de evaluación recae exclusivamente en los respectivos oferentes.</w:t>
      </w:r>
    </w:p>
    <w:p>
      <w:pPr>
        <w:jc w:val="both"/>
      </w:pPr>
      <w:r>
        <w:rPr>
          <w:b/>
        </w:rPr>
        <w:t xml:space="preserve">Inadmisibilidad de las ofertas y declaración de desierta de la licitación: </w:t>
      </w:r>
      <w:r>
        <w:t>La entidad licitante declarará inadmisible las ofertas presentadas que no cumplan los requisitos mínimos establecidos en los Anexos N°5, N°6, N°7, N°8 y N°9 y/o las condiciones establecidas en las presentes bases de licitación, sin perjuicio de la facultad para solicitar a los oferentes que salven errores u omisiones formales de acuerdo con lo establecido en las presentes bases.</w:t>
      </w:r>
    </w:p>
    <w:p>
      <w:pPr>
        <w:jc w:val="both"/>
      </w:pPr>
      <w:r>
        <w:t>La entidad licitante podrá, además, declarar desierta la licitación cuando no se presenten ofertas o cuando éstas no resulten convenientes a sus intereses. Dichas declaraciones deberán materializarse a través de la dictación de una resolución fundada y no darán derecho a indemnización alguna a los oferentes.</w:t>
      </w:r>
    </w:p>
    <w:p>
      <w:pPr>
        <w:jc w:val="both"/>
      </w:pPr>
      <w:r>
        <w:rPr>
          <w:b/>
        </w:rPr>
        <w:t xml:space="preserve">Criterios de evaluación y procedimientos de las ofertas: </w:t>
      </w:r>
      <w:r>
        <w:t>La evaluación de las ofertas se realizará en una etapa, utilizando criterios técnicos, económicos y administrativos.</w:t>
      </w:r>
    </w:p>
    <w:p>
      <w:pPr>
        <w:jc w:val="both"/>
      </w:pPr>
      <w:r>
        <w:t xml:space="preserve">La evaluación de las ofertas presentadas para el </w:t>
      </w:r>
      <w:r>
        <w:rPr>
          <w:b/>
        </w:rPr>
        <w:t xml:space="preserve"/>
      </w:r>
      <w:r>
        <w:t>se regirá por las siguientes ponderaciones y criterios a evaluar:</w:t>
      </w:r>
    </w:p>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vAlign w:val="center"/>
          </w:tcPr>
          <w:p>
            <w:pPr>
              <w:jc w:val="both"/>
            </w:pPr>
            <w:r>
              <w:rPr>
                <w:b/>
              </w:rPr>
              <w:t>CRITERIOS</w:t>
            </w:r>
          </w:p>
          <w:p>
            <w:pPr>
              <w:jc w:val="both"/>
            </w:pPr>
            <w:r/>
          </w:p>
        </w:tc>
        <w:tc>
          <w:tcPr>
            <w:tcW w:type="dxa" w:w="2160"/>
            <w:vAlign w:val="center"/>
          </w:tcPr>
          <w:p>
            <w:pPr>
              <w:jc w:val="both"/>
            </w:pPr>
            <w:r>
              <w:rPr>
                <w:b/>
              </w:rPr>
              <w:t>PONDERACIÓN</w:t>
            </w:r>
          </w:p>
        </w:tc>
        <w:tc>
          <w:tcPr>
            <w:tcW w:type="dxa" w:w="2160"/>
            <w:vAlign w:val="center"/>
          </w:tcPr>
          <w:p>
            <w:pPr>
              <w:jc w:val="both"/>
            </w:pPr>
            <w:r/>
            <w:r>
              <w:rPr>
                <w:b/>
              </w:rPr>
              <w:t>EVALUADO</w:t>
            </w:r>
            <w:r>
              <w:br/>
            </w:r>
            <w:r>
              <w:rPr>
                <w:b/>
              </w:rPr>
              <w:t>SEGÚN ANEXO</w:t>
            </w:r>
          </w:p>
        </w:tc>
      </w:tr>
      <w:tr>
        <w:tc>
          <w:tcPr>
            <w:tcW w:type="dxa" w:w="2160"/>
            <w:vAlign w:val="center"/>
          </w:tcPr>
          <w:p>
            <w:pPr>
              <w:jc w:val="both"/>
            </w:pPr>
            <w:r>
              <w:rPr>
                <w:b/>
              </w:rPr>
              <w:t>ECONÓMICO</w:t>
            </w:r>
          </w:p>
        </w:tc>
        <w:tc>
          <w:tcPr>
            <w:tcW w:type="dxa" w:w="2160"/>
            <w:vAlign w:val="center"/>
          </w:tcPr>
          <w:p>
            <w:pPr>
              <w:jc w:val="both"/>
            </w:pPr>
            <w:r>
              <w:t>OFERTA ECONÓMICA</w:t>
            </w:r>
          </w:p>
        </w:tc>
        <w:tc>
          <w:tcPr>
            <w:tcW w:type="dxa" w:w="2160"/>
            <w:vAlign w:val="center"/>
          </w:tcPr>
          <w:p>
            <w:pPr>
              <w:jc w:val="both"/>
            </w:pPr>
            <w:r>
              <w:t>60%</w:t>
            </w:r>
          </w:p>
        </w:tc>
        <w:tc>
          <w:tcPr>
            <w:tcW w:type="dxa" w:w="2160"/>
            <w:vAlign w:val="center"/>
          </w:tcPr>
          <w:p>
            <w:pPr>
              <w:jc w:val="both"/>
            </w:pPr>
            <w:r>
              <w:t>ANEXO N°5</w:t>
            </w:r>
          </w:p>
        </w:tc>
      </w:tr>
      <w:tr>
        <w:tc>
          <w:tcPr>
            <w:tcW w:type="dxa" w:w="2160"/>
            <w:vMerge w:val="restart"/>
            <w:vAlign w:val="center"/>
          </w:tcPr>
          <w:p>
            <w:pPr>
              <w:jc w:val="both"/>
            </w:pPr>
            <w:r>
              <w:rPr>
                <w:b/>
              </w:rPr>
              <w:t>TÉCNICOS</w:t>
            </w:r>
          </w:p>
          <w:p>
            <w:pPr>
              <w:jc w:val="both"/>
            </w:pPr>
            <w:r/>
          </w:p>
          <w:p>
            <w:pPr>
              <w:jc w:val="both"/>
            </w:pPr>
            <w:r/>
          </w:p>
        </w:tc>
        <w:tc>
          <w:tcPr>
            <w:tcW w:type="dxa" w:w="2160"/>
            <w:vAlign w:val="center"/>
          </w:tcPr>
          <w:p>
            <w:pPr>
              <w:jc w:val="both"/>
            </w:pPr>
            <w:r>
              <w:t>EVALUACIÓN TÉCNICA</w:t>
            </w:r>
          </w:p>
        </w:tc>
        <w:tc>
          <w:tcPr>
            <w:tcW w:type="dxa" w:w="2160"/>
            <w:vAlign w:val="center"/>
          </w:tcPr>
          <w:p>
            <w:pPr>
              <w:jc w:val="both"/>
            </w:pPr>
            <w:r>
              <w:t>20%</w:t>
            </w:r>
          </w:p>
        </w:tc>
        <w:tc>
          <w:tcPr>
            <w:tcW w:type="dxa" w:w="2160"/>
            <w:vAlign w:val="center"/>
          </w:tcPr>
          <w:p>
            <w:pPr>
              <w:jc w:val="both"/>
            </w:pPr>
            <w:r>
              <w:t>ANEXO N°6</w:t>
            </w:r>
          </w:p>
        </w:tc>
      </w:tr>
      <w:tr>
        <w:tc>
          <w:tcPr>
            <w:tcW w:type="dxa" w:w="2160"/>
            <w:vMerge/>
            <w:vAlign w:val="center"/>
          </w:tcPr>
          <w:p/>
        </w:tc>
        <w:tc>
          <w:tcPr>
            <w:tcW w:type="dxa" w:w="2160"/>
            <w:vAlign w:val="center"/>
          </w:tcPr>
          <w:p>
            <w:pPr>
              <w:jc w:val="both"/>
            </w:pPr>
            <w:r>
              <w:t>PLAZO DE ENTREGA</w:t>
            </w:r>
          </w:p>
        </w:tc>
        <w:tc>
          <w:tcPr>
            <w:tcW w:type="dxa" w:w="2160"/>
            <w:vAlign w:val="center"/>
          </w:tcPr>
          <w:p>
            <w:pPr>
              <w:jc w:val="both"/>
            </w:pPr>
            <w:r>
              <w:t>10%</w:t>
            </w:r>
          </w:p>
        </w:tc>
        <w:tc>
          <w:tcPr>
            <w:tcW w:type="dxa" w:w="2160"/>
            <w:vAlign w:val="center"/>
          </w:tcPr>
          <w:p>
            <w:pPr>
              <w:jc w:val="both"/>
            </w:pPr>
            <w:r>
              <w:t>ANEXO N°8</w:t>
            </w:r>
          </w:p>
        </w:tc>
      </w:tr>
      <w:tr>
        <w:tc>
          <w:tcPr>
            <w:tcW w:type="dxa" w:w="2160"/>
            <w:vMerge/>
            <w:vAlign w:val="center"/>
          </w:tcPr>
          <w:p/>
        </w:tc>
        <w:tc>
          <w:tcPr>
            <w:tcW w:type="dxa" w:w="2160"/>
            <w:vAlign w:val="center"/>
          </w:tcPr>
          <w:p>
            <w:pPr>
              <w:jc w:val="both"/>
            </w:pPr>
            <w:r>
              <w:t>SERVICIO POST-VENTA</w:t>
            </w:r>
          </w:p>
        </w:tc>
        <w:tc>
          <w:tcPr>
            <w:tcW w:type="dxa" w:w="2160"/>
            <w:vAlign w:val="center"/>
          </w:tcPr>
          <w:p>
            <w:pPr>
              <w:jc w:val="both"/>
            </w:pPr>
            <w:r>
              <w:t>10%</w:t>
            </w:r>
          </w:p>
        </w:tc>
        <w:tc>
          <w:tcPr>
            <w:tcW w:type="dxa" w:w="2160"/>
            <w:vAlign w:val="center"/>
          </w:tcPr>
          <w:p>
            <w:pPr>
              <w:jc w:val="both"/>
            </w:pPr>
            <w:r>
              <w:t>ANEXO N°9</w:t>
            </w:r>
          </w:p>
        </w:tc>
      </w:tr>
    </w:tbl>
    <w:p>
      <w:pPr>
        <w:jc w:val="both"/>
      </w:pPr>
      <w:r>
        <w:rPr>
          <w:b/>
        </w:rPr>
        <w:t xml:space="preserve">Cálculo del puntaje total de evaluación: </w:t>
      </w:r>
    </w:p>
    <w:p>
      <w:pPr>
        <w:jc w:val="both"/>
      </w:pPr>
      <w:r>
        <w:t>El Puntaje de la Evaluación Final estará dado por el siguiente polinomio:</w:t>
      </w:r>
    </w:p>
    <w:p>
      <w:pPr>
        <w:jc w:val="both"/>
      </w:pPr>
      <w:r>
        <w:t>Puntaje Evaluación Técnica + Puntaje Evaluación Económica</w:t>
      </w:r>
    </w:p>
    <w:p>
      <w:pPr>
        <w:jc w:val="both"/>
      </w:pPr>
      <w:r>
        <w:t>Donde el Puntaje Evaluación Técnica = Evaluación Técnica + Plazo de Entrega + Servicio Post-Venta.</w:t>
      </w:r>
    </w:p>
    <w:p>
      <w:pPr>
        <w:jc w:val="both"/>
      </w:pPr>
      <w:r>
        <w:t>Donde Puntaje Evaluación Económica = Precio.</w:t>
      </w:r>
    </w:p>
    <w:p>
      <w:pPr>
        <w:pStyle w:val="Heading3"/>
        <w:jc w:val="both"/>
      </w:pPr>
      <w:r>
        <w:t>Criterios de evaluación</w:t>
      </w:r>
    </w:p>
    <w:p>
      <w:pPr>
        <w:pStyle w:val="Heading4"/>
        <w:jc w:val="both"/>
      </w:pPr>
      <w:r>
        <w:t>Criterios Económicos</w:t>
      </w:r>
    </w:p>
    <w:p>
      <w:pPr>
        <w:jc w:val="both"/>
      </w:pPr>
      <w:r>
        <w:rPr>
          <w:b/>
        </w:rPr>
        <w:t>OFERTA ECONÓMICA 60%</w:t>
      </w:r>
    </w:p>
    <w:p>
      <w:pPr>
        <w:jc w:val="both"/>
      </w:pPr>
      <w:r>
        <w:t>Valor ítem ofertado. Para calcular el puntaje correspondiente al precio se utilizará la siguiente fórmula: A este puntaje se le aplicará la ponderación del 60 %. El oferente deberá declarar en Anexo N°5, los valores ofertados considerando todos los gastos involucrados e impuestos que apliquen.</w:t>
      </w:r>
    </w:p>
    <w:p>
      <w:pPr>
        <w:pStyle w:val="Heading4"/>
        <w:jc w:val="both"/>
      </w:pPr>
      <w:r>
        <w:t>Criterios Técnicos</w:t>
      </w:r>
    </w:p>
    <w:p>
      <w:pPr>
        <w:pStyle w:val="ListBullet"/>
        <w:jc w:val="both"/>
      </w:pPr>
      <w:r>
        <w:rPr>
          <w:b/>
        </w:rPr>
        <w:t xml:space="preserve">EVALUACIÓN TÉCNICA 20%: </w:t>
      </w:r>
      <w:r>
        <w:t>Se evaluará según información presentada para el Anexo N°7 que deberá ser adjuntada en su oferta en el Portal de Mercado Público, junto con la pauta de evaluación del Anexo N°6. Se evaluará por producto ofertado, donde el puntaje total será el promedio de la evaluación de todos los insumos ofertados.</w:t>
      </w:r>
    </w:p>
    <w:p>
      <w:pPr>
        <w:pStyle w:val="ListBullet"/>
        <w:jc w:val="both"/>
      </w:pPr>
      <w:r>
        <w:rPr>
          <w:b/>
        </w:rPr>
        <w:t xml:space="preserve">PLAZO DE ENTREGA 10%: </w:t>
      </w:r>
      <w:r>
        <w:t>Se evaluará según información presentada en el Anexo N°8 de la presente base de licitación.</w:t>
      </w:r>
    </w:p>
    <w:p>
      <w:pPr>
        <w:pStyle w:val="ListBullet"/>
        <w:jc w:val="both"/>
      </w:pPr>
      <w:r>
        <w:rPr>
          <w:b/>
        </w:rPr>
        <w:t xml:space="preserve">Servicio Post-Venta 10%: </w:t>
      </w:r>
      <w:r>
        <w:t>Se evaluará según información presentada en el Anexo N°9 de la presente base de licitación.</w:t>
      </w:r>
    </w:p>
    <w:p>
      <w:pPr>
        <w:pStyle w:val="Heading3"/>
        <w:jc w:val="both"/>
      </w:pPr>
      <w:r>
        <w:t>Adjudicación</w:t>
      </w:r>
    </w:p>
    <w:p>
      <w:pPr>
        <w:jc w:val="both"/>
      </w:pPr>
      <w:r>
        <w:t>Se adjudicará al oferente que obtenga el mayor puntaje, en los términos descritos en las presentes bases. La presente licitación se adjudicará a través de una resolución dictada por la autoridad competente, la que será publicada en www.mercadopublico.cl, una vez que se encuentre totalmente tramitada.</w:t>
      </w:r>
    </w:p>
    <w:p>
      <w:pPr>
        <w:pStyle w:val="Heading3"/>
        <w:jc w:val="both"/>
      </w:pPr>
      <w:r>
        <w:t>Mecanismo de Resolución de empates.</w:t>
      </w:r>
    </w:p>
    <w:p>
      <w:pPr>
        <w:jc w:val="both"/>
      </w:pPr>
      <w:r>
        <w:t xml:space="preserve">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de acuerdo al siguiente orden: . Finalmente, de mantenerse la igualdad, se adjudicará a aquel oferente que haya ingresado primero su propuesta en el portal Mercado Público considerándose la hora en que aquello se efectúe.</w:t>
      </w:r>
    </w:p>
    <w:p>
      <w:pPr>
        <w:pStyle w:val="Heading3"/>
        <w:jc w:val="both"/>
      </w:pPr>
      <w:r>
        <w:t>Resolución de consultas respecto de la Adjudicación.</w:t>
      </w:r>
    </w:p>
    <w:p>
      <w:pPr>
        <w:jc w:val="both"/>
      </w:pPr>
      <w:r>
        <w:t xml:space="preserve">Las consultas sobre la adjudicación deberán realizarse dentro del plazo fatal de 5 días hábiles contados desde la publicación de la resolución en el Sistema de Información </w:t>
      </w:r>
      <w:r>
        <w:rPr>
          <w:b/>
        </w:rPr>
        <w:t>www.mercadopublico.cl</w:t>
      </w:r>
      <w:r>
        <w:t xml:space="preserve">a través del siguiente enlace: </w:t>
      </w:r>
      <w:r>
        <w:rPr>
          <w:b/>
        </w:rPr>
        <w:t xml:space="preserve">http://ayuda.mercadopublico.cl </w:t>
      </w:r>
    </w:p>
    <w:p>
      <w:pPr>
        <w:pStyle w:val="Heading3"/>
        <w:jc w:val="both"/>
      </w:pPr>
      <w:r>
        <w:t>Readjudicación</w:t>
      </w:r>
    </w:p>
    <w:p>
      <w:pPr>
        <w:jc w:val="both"/>
      </w:pPr>
      <w:r>
        <w:t>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60 días corridos contados desde la publicación de la adjudicación original.</w:t>
      </w:r>
    </w:p>
    <w:p>
      <w:pPr>
        <w:jc w:val="both"/>
        <w:sectPr>
          <w:pgSz w:w="12240" w:h="15840"/>
          <w:pgMar w:top="1440" w:right="1800" w:bottom="1440" w:left="1800" w:header="720" w:footer="720" w:gutter="0"/>
          <w:cols w:space="720"/>
          <w:docGrid w:linePitch="360"/>
        </w:sectPr>
      </w:pPr>
    </w:p>
    <w:p>
      <w:pPr>
        <w:pStyle w:val="Heading1"/>
        <w:jc w:val="both"/>
      </w:pPr>
      <w:r>
        <w:t>Condiciones Contractuales, Vigencia de las Condiciones Comerciales, Operatoria de la Licitación y Otras Cláusulas:</w:t>
      </w:r>
    </w:p>
    <w:p>
      <w:pPr>
        <w:pStyle w:val="Heading2"/>
        <w:jc w:val="both"/>
      </w:pPr>
      <w:r>
        <w:t xml:space="preserve">Documentos Integrantes</w:t>
      </w:r>
    </w:p>
    <w:p>
      <w:pPr>
        <w:jc w:val="both"/>
      </w:pPr>
      <w:r>
        <w:t>La relación contractual que se genere entre la entidad licitante y el adjudicatario se ceñirá a los siguientes documentos:</w:t>
      </w:r>
    </w:p>
    <w:p>
      <w:pPr>
        <w:pStyle w:val="ListBullet"/>
        <w:jc w:val="both"/>
      </w:pPr>
      <w:r>
        <w:t>Bases de licitación y sus anexos.</w:t>
      </w:r>
    </w:p>
    <w:p>
      <w:pPr>
        <w:pStyle w:val="ListBullet"/>
        <w:jc w:val="both"/>
      </w:pPr>
      <w:r>
        <w:t>Aclaraciones, respuestas y modificaciones a las Bases, si las hubiere.</w:t>
      </w:r>
    </w:p>
    <w:p>
      <w:pPr>
        <w:pStyle w:val="ListBullet"/>
        <w:jc w:val="both"/>
      </w:pPr>
      <w:r>
        <w:t>Oferta.</w:t>
      </w:r>
    </w:p>
    <w:p>
      <w:pPr>
        <w:pStyle w:val="ListBullet"/>
        <w:jc w:val="both"/>
      </w:pPr>
      <w:r>
        <w:t>El presente contrato</w:t>
      </w:r>
    </w:p>
    <w:p>
      <w:pPr>
        <w:pStyle w:val="ListBullet"/>
        <w:jc w:val="both"/>
      </w:pPr>
      <w:r>
        <w:t>Orden de compra</w:t>
      </w:r>
    </w:p>
    <w:p>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Heading2"/>
        <w:jc w:val="both"/>
      </w:pPr>
      <w:r>
        <w:t>Validez de la Oferta</w:t>
      </w:r>
    </w:p>
    <w:p>
      <w:pPr>
        <w:jc w:val="both"/>
      </w:pPr>
      <w:r>
        <w:t>La oferta tendrá validez de ciento veinte días (120) días corridos, contados desde la fecha de apertura de la propuesta. La oferta cuyo periodo de validez sea menor que el requerido, será rechazada de inmediato.</w:t>
      </w:r>
    </w:p>
    <w:p>
      <w:pPr>
        <w:jc w:val="both"/>
      </w:pPr>
      <w:r>
        <w:t>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comunicación escrita dirigida al Hospital. Se devolverá la garantía a aquellos que no accedan a la prórroga.</w:t>
      </w:r>
    </w:p>
    <w:p>
      <w:pPr>
        <w:pStyle w:val="Heading2"/>
        <w:jc w:val="both"/>
      </w:pPr>
      <w:r>
        <w:t>Suscripción del Contrato</w:t>
      </w:r>
    </w:p>
    <w:p>
      <w:pPr>
        <w:jc w:val="both"/>
      </w:pPr>
      <w:r>
        <w:t>Para suscribir el contrato o aceptar la orden de compra contemplada en el artículo 63 del reglamento de la Ley de Compras, el adjudicado deberá estar inscrito en el Registro de Proveedores.</w:t>
      </w:r>
    </w:p>
    <w:p>
      <w:pPr>
        <w:jc w:val="both"/>
      </w:pPr>
      <w:r>
        <w:t>Para formalizar las adquisiciones de bienes y servicios regidas por la ley Nº 19.886, se requerirá la suscripción de un contrato, la que en este caso se verá reflejada por la sola aceptación de la respectiva Orden de Compras.</w:t>
      </w:r>
    </w:p>
    <w:p>
      <w:pPr>
        <w:jc w:val="both"/>
      </w:pPr>
      <w:r>
        <w:t xml:space="preserve">El respectivo contrato deberá suscribirse dentro de los  siguientes a la notificación de la resolución de adjudicación totalmente tramitada. Asimismo, cuando corresponda, la orden de compra que formaliza la adquisición deberá ser aceptada por el adjudicatario dentro de ese mismo plazo.</w:t>
      </w:r>
    </w:p>
    <w:p>
      <w:pPr>
        <w:jc w:val="both"/>
      </w:pPr>
      <w:r>
        <w:t>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w:t>
      </w:r>
    </w:p>
    <w:p>
      <w:pPr>
        <w:pStyle w:val="Heading2"/>
        <w:jc w:val="both"/>
      </w:pPr>
      <w:r>
        <w:t xml:space="preserve">Modificaciones Del Contrato</w:t>
      </w:r>
    </w:p>
    <w:p>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r>
        <w:t>Con todo, las eventuales modificaciones que se pacten no producirán efecto alguno sino desde la total tramitación del acto administrativo que las apruebe.</w:t>
      </w:r>
    </w:p>
    <w:p>
      <w:pPr>
        <w:pStyle w:val="Heading2"/>
        <w:jc w:val="both"/>
      </w:pPr>
      <w:r>
        <w:t xml:space="preserve">Gastos e Impuestos</w:t>
      </w:r>
    </w:p>
    <w:p>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Heading2"/>
        <w:jc w:val="both"/>
      </w:pPr>
      <w:r>
        <w:t xml:space="preserve">Efectos derivados de Incumplimiento del proveedor</w:t>
      </w:r>
    </w:p>
    <w:p>
      <w:pPr>
        <w:jc w:val="both"/>
      </w:pPr>
      <w:r>
        <w:t>En función de la gravedad de la infracción cometida por el adjudicatario, se le aplicarán las siguientes sanciones:</w:t>
      </w:r>
    </w:p>
    <w:p>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Bullet"/>
        <w:jc w:val="both"/>
      </w:pPr>
      <w:r>
        <w:t>Entrega de productos con atraso de hasta dos (2) días hábiles, contados desde la fecha de entrega estipulada en el contrato, sin que estos se hubiesen re-pactado en su plazo de entrega.</w:t>
      </w:r>
    </w:p>
    <w:p>
      <w:pPr>
        <w:pStyle w:val="ListBullet"/>
        <w:jc w:val="both"/>
      </w:pPr>
      <w:r>
        <w:t>Conducta o trato irrespetuoso de parte del personal del Oferente adjudicado o su cadena de distribución.</w:t>
      </w:r>
    </w:p>
    <w:p>
      <w:pPr>
        <w:pStyle w:val="ListBullet"/>
        <w:jc w:val="both"/>
      </w:pPr>
      <w:r>
        <w:t>La acumulación de dos amonestaciones.</w:t>
      </w:r>
    </w:p>
    <w:p>
      <w:pPr>
        <w:pStyle w:val="ListBullet"/>
        <w:jc w:val="both"/>
      </w:pPr>
      <w:r>
        <w:t>Incumplimiento del contrato que no origine riesgos a las personas o daño a los bienes del establecimiento o a su imagen.</w:t>
      </w:r>
    </w:p>
    <w:p>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Bullet"/>
        <w:jc w:val="both"/>
      </w:pPr>
      <w:r>
        <w:t>No aceptar la Orden de Compra dentro de los dos (4) días hábiles siguientes al envío de la orden a través del portal de Mercado Publico.</w:t>
      </w:r>
    </w:p>
    <w:p>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Bullet"/>
        <w:jc w:val="both"/>
      </w:pPr>
      <w:r>
        <w:t>Despacho de productos en lugares no autorizados por el Hospital.</w:t>
      </w:r>
    </w:p>
    <w:p>
      <w:pPr>
        <w:pStyle w:val="ListBullet"/>
        <w:jc w:val="both"/>
      </w:pPr>
      <w:r>
        <w:t>La acumulación de dos multas leves trimestres móviles.</w:t>
      </w:r>
    </w:p>
    <w:p>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Bullet"/>
        <w:jc w:val="both"/>
      </w:pPr>
      <w:r>
        <w:t>Incumplimiento de la totalidad de lo requerido en la orden de compra.</w:t>
      </w:r>
    </w:p>
    <w:p>
      <w:pPr>
        <w:pStyle w:val="ListBullet"/>
        <w:jc w:val="both"/>
      </w:pPr>
      <w:r>
        <w:t xml:space="preserve">Entrega de productos con atraso de más de  , contados desde la fecha de entrega estipulada en el contrato, sin que estos se hubiesen re-pactado en su plazo de entrega.</w:t>
      </w:r>
    </w:p>
    <w:p>
      <w:pPr>
        <w:pStyle w:val="ListBullet"/>
        <w:jc w:val="both"/>
      </w:pPr>
      <w:r>
        <w:t>Rechazo total de los productos por no ajustarse a las especificaciones técnicas.</w:t>
      </w:r>
    </w:p>
    <w:p>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Bullet"/>
        <w:jc w:val="both"/>
      </w:pPr>
      <w:r>
        <w:t>La acumulación de dos multas moderadas en 2 trimestres móviles</w:t>
      </w:r>
    </w:p>
    <w:p>
      <w:pPr>
        <w:pStyle w:val="ListBullet"/>
        <w:jc w:val="both"/>
      </w:pPr>
      <w:r>
        <w:t>Si el adjudicatario no inicia sus labores en la fecha acordada</w:t>
      </w:r>
    </w:p>
    <w:p>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Bullet"/>
        <w:jc w:val="both"/>
      </w:pPr>
      <w:r>
        <w:t>No cumplir con lo señalado en los requerimientos técnicos.</w:t>
      </w:r>
    </w:p>
    <w:p>
      <w:pPr>
        <w:pStyle w:val="ListBullet"/>
        <w:jc w:val="both"/>
      </w:pPr>
      <w:r>
        <w:t>Vulnerar normas referidas al uso de información reservada o confidencial al que se tenga acceso en razón del servicio especializado contratado.</w:t>
      </w:r>
    </w:p>
    <w:p>
      <w:pPr>
        <w:pStyle w:val="ListBullet"/>
        <w:jc w:val="both"/>
      </w:pPr>
      <w:r>
        <w:t>No cumplir con los horarios establecidos en las bases</w:t>
      </w:r>
    </w:p>
    <w:p>
      <w:pPr>
        <w:pStyle w:val="ListBullet"/>
        <w:jc w:val="both"/>
      </w:pPr>
      <w:r>
        <w:t>No cumplir con los tiempos de respuestas establecidos en bases de licitación según sea el caso.</w:t>
      </w:r>
    </w:p>
    <w:p>
      <w:pPr>
        <w:pStyle w:val="ListBullet"/>
        <w:jc w:val="both"/>
      </w:pPr>
      <w:r>
        <w:t>Incumplimiento de las normas y procedimientos internos vigentes, tanto técnicas como administrativas impartidas por el Hospital, a través del administrador interno del contrato</w:t>
      </w:r>
    </w:p>
    <w:p>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r>
        <w:t>Las multas deberán ser pagadas en el plazo máximo de 5 días hábiles contados desde la notificación de la resolución que aplica la multa.</w:t>
      </w:r>
    </w:p>
    <w:p>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Heading2"/>
        <w:jc w:val="both"/>
      </w:pPr>
      <w:r>
        <w:t xml:space="preserve">Cobro de la Garantía de Fiel Cumplimiento de Contrato</w:t>
      </w:r>
    </w:p>
    <w:p>
      <w:pPr>
        <w:jc w:val="both"/>
      </w:pPr>
      <w:r>
        <w:t>Al Adjudicatario le podrá ser aplicada la medida de cobro de la Garantía por Fiel Cumplimiento del Contrato por la entidad licitante, en los siguientes casos:</w:t>
      </w:r>
    </w:p>
    <w:p>
      <w:pPr>
        <w:pStyle w:val="ListBullet"/>
        <w:jc w:val="both"/>
      </w:pPr>
      <w:r>
        <w:t>No pago de multas dentro de los plazos establecidos en las presentes bases y/o el respectivo contrato.</w:t>
      </w:r>
    </w:p>
    <w:p>
      <w:pPr>
        <w:pStyle w:val="ListBullet"/>
        <w:jc w:val="both"/>
      </w:pPr>
      <w:r>
        <w:t>Incumplimientos de las exigencias técnicas de los bienes y servicios (en caso de que hayan sido requeridos) adjudicados establecidos en el Contrato.</w:t>
      </w:r>
    </w:p>
    <w:p>
      <w:pPr>
        <w:pStyle w:val="ListBullet"/>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Heading2"/>
        <w:jc w:val="both"/>
      </w:pPr>
      <w:r>
        <w:t xml:space="preserve">Término anticipado del contrato</w:t>
      </w:r>
    </w:p>
    <w:p>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Number"/>
        <w:numPr>
          <w:ilvl w:val="0"/>
          <w:numId w:val="3428"/>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Bullet"/>
        <w:ind w:left="1440"/>
        <w:jc w:val="both"/>
      </w:pPr>
      <w:r>
        <w:t>Entrega injustificada fuera de los plazos convenidos.</w:t>
      </w:r>
    </w:p>
    <w:p>
      <w:pPr>
        <w:pStyle w:val="ListBullet"/>
        <w:ind w:left="1440"/>
        <w:jc w:val="both"/>
      </w:pPr>
      <w:r>
        <w:t>La imposibilidad fundada de entregar los productos en los plazos comprometidos, en más de 2 oportunidades.</w:t>
      </w:r>
    </w:p>
    <w:p>
      <w:pPr>
        <w:pStyle w:val="ListBullet"/>
        <w:ind w:left="1440"/>
        <w:jc w:val="both"/>
      </w:pPr>
      <w:r>
        <w:t>Por entregar productos no solicitados.</w:t>
      </w:r>
    </w:p>
    <w:p>
      <w:pPr>
        <w:pStyle w:val="ListNumber"/>
        <w:numPr>
          <w:ilvl w:val="0"/>
          <w:numId w:val="3428"/>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Number"/>
        <w:numPr>
          <w:ilvl w:val="0"/>
          <w:numId w:val="3428"/>
        </w:numPr>
        <w:ind w:left="720" w:hanging="360"/>
        <w:jc w:val="both"/>
      </w:pPr>
      <w:r>
        <w:t>Por exigirlo la necesidad del servicio, el interés público o la seguridad nacional.</w:t>
      </w:r>
    </w:p>
    <w:p>
      <w:pPr>
        <w:pStyle w:val="ListNumber"/>
        <w:numPr>
          <w:ilvl w:val="0"/>
          <w:numId w:val="3428"/>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Number"/>
        <w:numPr>
          <w:ilvl w:val="0"/>
          <w:numId w:val="3428"/>
        </w:numPr>
        <w:ind w:left="720" w:hanging="360"/>
        <w:jc w:val="both"/>
      </w:pPr>
      <w:r>
        <w:t>Si se disuelve la sociedad o empresa adjudicada, o en caso de fallecimiento del contratante, si se trata de una persona natural.</w:t>
      </w:r>
    </w:p>
    <w:p>
      <w:pPr>
        <w:pStyle w:val="ListNumber"/>
        <w:numPr>
          <w:ilvl w:val="0"/>
          <w:numId w:val="3428"/>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Number"/>
        <w:numPr>
          <w:ilvl w:val="0"/>
          <w:numId w:val="3428"/>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Bullet"/>
        <w:ind w:left="1440"/>
        <w:jc w:val="both"/>
      </w:pPr>
      <w:r>
        <w:t>Efectuar reuniones en dependencias del organismo comprador, con el objeto de solicitar beneficios económicos respecto de la presente licitación.</w:t>
      </w:r>
    </w:p>
    <w:p>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Number"/>
        <w:numPr>
          <w:ilvl w:val="0"/>
          <w:numId w:val="3428"/>
        </w:numPr>
        <w:ind w:left="720" w:hanging="360"/>
        <w:jc w:val="both"/>
      </w:pPr>
      <w:r>
        <w:t>No renovación oportuna de la Garantía de Fiel Cumplimiento, según lo establecido en la cláusula 8.2 de las bases de licitación cuando aplique.</w:t>
      </w:r>
    </w:p>
    <w:p>
      <w:pPr>
        <w:pStyle w:val="ListNumber"/>
        <w:numPr>
          <w:ilvl w:val="0"/>
          <w:numId w:val="3428"/>
        </w:numPr>
        <w:ind w:left="720" w:hanging="360"/>
        <w:jc w:val="both"/>
      </w:pPr>
      <w:r>
        <w:t>La comprobación de la falta de idoneidad, de fidelidad o de completitud de los antecedentes aportados por el proveedor adjudicado, para efecto de ser adjudicado o contratado.</w:t>
      </w:r>
    </w:p>
    <w:p>
      <w:pPr>
        <w:pStyle w:val="ListNumber"/>
        <w:numPr>
          <w:ilvl w:val="0"/>
          <w:numId w:val="3428"/>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Number"/>
        <w:numPr>
          <w:ilvl w:val="0"/>
          <w:numId w:val="3428"/>
        </w:numPr>
        <w:ind w:left="720" w:hanging="360"/>
        <w:jc w:val="both"/>
      </w:pPr>
      <w:r>
        <w:t>En caso de ser el adjudicatario de una Unión Temporal de Proveedores (UTP):</w:t>
      </w:r>
    </w:p>
    <w:p>
      <w:pPr>
        <w:pStyle w:val="ListBullet"/>
        <w:ind w:left="1440"/>
        <w:jc w:val="both"/>
      </w:pPr>
      <w:r>
        <w:t>Concurra alguna de las causales de término respecto de cualquiera de sus integrantes.</w:t>
      </w:r>
    </w:p>
    <w:p>
      <w:pPr>
        <w:pStyle w:val="ListBullet"/>
        <w:ind w:left="1440"/>
        <w:jc w:val="both"/>
      </w:pPr>
      <w:r>
        <w:t>La UTP no ha cumplido con su obligación de informar a la entidad licitante sobre cambios de sus integrantes.</w:t>
      </w:r>
    </w:p>
    <w:p>
      <w:pPr>
        <w:pStyle w:val="ListNumber"/>
        <w:numPr>
          <w:ilvl w:val="0"/>
          <w:numId w:val="3428"/>
        </w:numPr>
        <w:ind w:left="720" w:hanging="360"/>
        <w:jc w:val="both"/>
      </w:pPr>
      <w:r>
        <w:t>En caso de infracción de lo dispuesto en la cláusula sobre Cesión de contrato y Subcontratación</w:t>
      </w:r>
    </w:p>
    <w:p>
      <w:pPr>
        <w:pStyle w:val="ListNumber"/>
        <w:numPr>
          <w:ilvl w:val="0"/>
          <w:numId w:val="3428"/>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Number"/>
        <w:numPr>
          <w:ilvl w:val="0"/>
          <w:numId w:val="3428"/>
        </w:numPr>
        <w:ind w:left="720" w:hanging="360"/>
        <w:jc w:val="both"/>
      </w:pPr>
      <w:r>
        <w:t>Por el no pago de las multas aplicadas.</w:t>
      </w:r>
    </w:p>
    <w:p>
      <w:pPr>
        <w:pStyle w:val="ListNumber"/>
        <w:numPr>
          <w:ilvl w:val="0"/>
          <w:numId w:val="3428"/>
        </w:numPr>
        <w:ind w:left="720" w:hanging="360"/>
        <w:jc w:val="both"/>
      </w:pPr>
      <w:r>
        <w:t>Por la aplicación de dos multas graves en que incurra el adjudicatario en virtud del incumplimiento de las obligaciones reguladas en las bases y del presente contrato.</w:t>
      </w:r>
    </w:p>
    <w:p>
      <w:pPr>
        <w:pStyle w:val="ListNumber"/>
        <w:numPr>
          <w:ilvl w:val="0"/>
          <w:numId w:val="3428"/>
        </w:numPr>
        <w:ind w:left="720" w:hanging="360"/>
        <w:jc w:val="both"/>
      </w:pPr>
      <w:r>
        <w:t>Si el Hospital San José de Melipilla cesara su funcionamiento en lugar de origen por cambio de ubicación de sus dependencias.</w:t>
      </w:r>
    </w:p>
    <w:p>
      <w:pPr>
        <w:pStyle w:val="ListNumber"/>
        <w:numPr>
          <w:ilvl w:val="0"/>
          <w:numId w:val="3428"/>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Number"/>
        <w:numPr>
          <w:ilvl w:val="0"/>
          <w:numId w:val="3428"/>
        </w:numPr>
        <w:ind w:left="720" w:hanging="360"/>
        <w:jc w:val="both"/>
      </w:pPr>
      <w:r>
        <w:t>Por incumplimiento de obligaciones de confidencialidad establecidas en las respectivas Bases.</w:t>
      </w:r>
    </w:p>
    <w:p>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r>
        <w:t>El término anticipado por incumplimientos se aplicará siguiendo el procedimiento establecido en la cláusula “sobre aplicación de Medidas derivadas de incumplimientos.”</w:t>
      </w:r>
    </w:p>
    <w:p>
      <w:pPr>
        <w:pStyle w:val="Heading2"/>
        <w:jc w:val="both"/>
      </w:pPr>
      <w:r>
        <w:t xml:space="preserve">Resciliación de Mutuo Acuerdo</w:t>
      </w:r>
    </w:p>
    <w:p>
      <w:pPr>
        <w:jc w:val="both"/>
      </w:pPr>
      <w:r>
        <w:t>Sin perjuicio de lo anterior, la entidad licitante y el respectivo adjudicatario podrán poner término al contrato en cualquier momento, de común acuerdo, sin constituir una medida por incumplimiento.</w:t>
      </w:r>
    </w:p>
    <w:p>
      <w:pPr>
        <w:pStyle w:val="Heading2"/>
        <w:jc w:val="both"/>
      </w:pPr>
      <w:r>
        <w:t xml:space="preserve">Procedimiento para Aplicación de Medidas derivadas de incumplimientos</w:t>
      </w:r>
    </w:p>
    <w:p>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r>
        <w:t>En el caso de no reponer la boleta de garantía, el hospital podrá proceder a tramitar el término anticipado del contrato en aquellos casos que aplique con la solicitud de dicha caución.</w:t>
      </w:r>
    </w:p>
    <w:p>
      <w:pPr>
        <w:jc w:val="both"/>
      </w:pPr>
      <w:r>
        <w:t>El valor de la UTM a considerar será el equivalente a su valor en pesos del mes en el cual se aplicó la multa.</w:t>
      </w:r>
    </w:p>
    <w:p>
      <w:pPr>
        <w:pStyle w:val="Heading2"/>
        <w:jc w:val="both"/>
      </w:pPr>
      <w:r>
        <w:t xml:space="preserve">Emisión de la Orden de Compra</w:t>
      </w:r>
    </w:p>
    <w:p>
      <w:pPr>
        <w:jc w:val="both"/>
      </w:pPr>
      <w:r>
        <w:t>Las órdenes de compra se emitirán previa solicitud del administrador del contrato, quien, en función de la necesidad y demanda del servicio, realizara los pedidos correspondientes.</w:t>
      </w:r>
    </w:p>
    <w:p>
      <w:pPr>
        <w:jc w:val="both"/>
      </w:pPr>
      <w:r>
        <w:t>La orden de compra sólo se emitirá en los casos que el proveedor este en estado hábil para ser contratado por el Estado de Chile y sólo se emitirá el documento a nombre del proveedor adjudicado por el Hospital.</w:t>
      </w:r>
    </w:p>
    <w:p>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Heading2"/>
        <w:jc w:val="both"/>
      </w:pPr>
      <w:r>
        <w:t xml:space="preserve">Del Pago</w:t>
      </w:r>
    </w:p>
    <w:p>
      <w:pPr>
        <w:jc w:val="both"/>
      </w:pPr>
      <w:r>
        <w:t>El pago se efectuará una vez que el “Hospital” haya recibido oportunamente y a su entera satisfacción dichos bienes o servicios y desde la recepción conforme de la factura u otro instrumento de cobro.</w:t>
      </w:r>
    </w:p>
    <w:p>
      <w:pPr>
        <w:jc w:val="both"/>
      </w:pPr>
      <w:r>
        <w:t>El pago será efectuado dentro de los 30 días corridos siguientes, contados desde la recepción de la factura respectiva, salvo las excepciones indicadas en el artículo 79 bis del Reglamento de la Ley N°19.886.</w:t>
      </w:r>
    </w:p>
    <w:p>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r>
        <w:t>Para efectos del pago, el proveedor adjudicado deberá indicar en la factura el número de orden de compra, además, no podrá superar el monto de la orden de compra, de lo contrario, se cancelará la factura por “forma”.</w:t>
      </w:r>
    </w:p>
    <w:p>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r>
        <w:t>En ningún caso procederán cobros adicionales por bienes o servicios no convenidos previamente, ni por tiempos en que el proveedor no preste los servicios.</w:t>
      </w:r>
    </w:p>
    <w:p>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Heading2"/>
        <w:jc w:val="both"/>
      </w:pPr>
      <w:r>
        <w:t xml:space="preserve">Vigencia del Contrato</w:t>
      </w:r>
    </w:p>
    <w:p>
      <w:pPr>
        <w:jc w:val="both"/>
      </w:pPr>
      <w:r>
        <w:t xml:space="preserve">El contrato tendrá una duración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Heading2"/>
        <w:jc w:val="both"/>
      </w:pPr>
      <w:r>
        <w:t xml:space="preserve">Administrador del Contrato y/o Referente Técnico.</w:t>
      </w:r>
    </w:p>
    <w:p>
      <w:pPr>
        <w:jc w:val="both"/>
      </w:pPr>
      <w:r>
        <w:t xml:space="preserve">Con el objeto de supervisar y verificar el cumplimiento materia de la presente licitación, El Hospital designará a , para coordinar y fiscalizar la efectiva ejecución del contrato en términos administrativos.</w:t>
      </w:r>
    </w:p>
    <w:p>
      <w:pPr>
        <w:jc w:val="both"/>
      </w:pPr>
      <w:r>
        <w:rPr>
          <w:b/>
        </w:rPr>
        <w:t xml:space="preserve">El adjudicatario </w:t>
      </w:r>
      <w:r>
        <w:t xml:space="preserve"/>
      </w:r>
    </w:p>
    <w:p>
      <w:pPr>
        <w:jc w:val="both"/>
      </w:pPr>
      <w:r>
        <w:t>En el desempeño de su cometido, el coordinador del contrato deberá, a lo menos:</w:t>
      </w:r>
    </w:p>
    <w:p>
      <w:pPr>
        <w:numPr>
          <w:ilvl w:val="0"/>
          <w:numId w:val="2075"/>
        </w:numPr>
        <w:ind w:left="720" w:hanging="360"/>
        <w:jc w:val="both"/>
      </w:pPr>
      <w:r>
        <w:t>Informar oportunamente al órgano comprador de todo hecho relevante que pueda afectar el cumplimiento del contrato.</w:t>
      </w:r>
    </w:p>
    <w:p>
      <w:pPr>
        <w:numPr>
          <w:ilvl w:val="0"/>
          <w:numId w:val="2075"/>
        </w:numPr>
        <w:ind w:left="720" w:hanging="360"/>
        <w:jc w:val="both"/>
      </w:pPr>
      <w:r>
        <w:t>Representar al proveedor en la discusión de las materias relacionadas con la ejecución del contrato.</w:t>
      </w:r>
    </w:p>
    <w:p>
      <w:pPr>
        <w:numPr>
          <w:ilvl w:val="0"/>
          <w:numId w:val="2075"/>
        </w:numPr>
        <w:ind w:left="720" w:hanging="360"/>
        <w:jc w:val="both"/>
      </w:pPr>
      <w:r>
        <w:t>Coordinar las acciones que sean pertinentes para la operación y cumplimiento de este contrato.</w:t>
      </w:r>
    </w:p>
    <w:p>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Heading2"/>
        <w:jc w:val="both"/>
      </w:pPr>
      <w:r>
        <w:t xml:space="preserve">Pacto de Integridad</w:t>
      </w:r>
    </w:p>
    <w:p>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numPr>
          <w:ilvl w:val="0"/>
          <w:numId w:val="3144"/>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numPr>
          <w:ilvl w:val="0"/>
          <w:numId w:val="3144"/>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numPr>
          <w:ilvl w:val="0"/>
          <w:numId w:val="3144"/>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numPr>
          <w:ilvl w:val="0"/>
          <w:numId w:val="3144"/>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numPr>
          <w:ilvl w:val="0"/>
          <w:numId w:val="3144"/>
        </w:numPr>
        <w:ind w:left="720" w:hanging="360"/>
        <w:jc w:val="both"/>
      </w:pPr>
      <w:r>
        <w:t>El oferente se obliga a ajustar su actuar y cumplir con los principios de legalidad, probidad y transparencia en el presente proceso licitatorio.</w:t>
      </w:r>
    </w:p>
    <w:p>
      <w:pPr>
        <w:numPr>
          <w:ilvl w:val="0"/>
          <w:numId w:val="3144"/>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numPr>
          <w:ilvl w:val="0"/>
          <w:numId w:val="3144"/>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numPr>
          <w:ilvl w:val="0"/>
          <w:numId w:val="3144"/>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Heading2"/>
        <w:jc w:val="both"/>
      </w:pPr>
      <w:r>
        <w:t xml:space="preserve">Comportamiento ético del Adjudicatario.</w:t>
      </w:r>
    </w:p>
    <w:p>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Heading2"/>
        <w:jc w:val="both"/>
      </w:pPr>
      <w:r>
        <w:t xml:space="preserve">Auditorías</w:t>
      </w:r>
    </w:p>
    <w:p>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Heading2"/>
        <w:jc w:val="both"/>
      </w:pPr>
      <w:r>
        <w:t xml:space="preserve">Confidencialidad</w:t>
      </w:r>
    </w:p>
    <w:p>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Heading2"/>
        <w:jc w:val="both"/>
      </w:pPr>
      <w:r>
        <w:t xml:space="preserve">Propiedad de la información</w:t>
      </w:r>
    </w:p>
    <w:p>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Heading2"/>
        <w:jc w:val="both"/>
      </w:pPr>
      <w:r>
        <w:t xml:space="preserve">Saldos insolutos de remuneraciones o cotizaciones de seguridad social.</w:t>
      </w:r>
    </w:p>
    <w:p>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r>
        <w:t>El órgano comprador podrá requerir al adjudicatario, en cualquier momento, los antecedentes que estime necesarios para acreditar el cumplimiento de las obligaciones laborales y sociales antes señaladas.</w:t>
      </w:r>
    </w:p>
    <w:p>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Heading2"/>
        <w:jc w:val="both"/>
      </w:pPr>
      <w:r>
        <w:t xml:space="preserve">Normas Laborales Aplicables</w:t>
      </w:r>
    </w:p>
    <w:p>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pPr>
        <w:pStyle w:val="Heading2"/>
        <w:jc w:val="both"/>
      </w:pPr>
      <w:r>
        <w:t xml:space="preserve">Cambio de personal del proveedor adjudicado.</w:t>
      </w:r>
    </w:p>
    <w:p>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pPr>
        <w:pStyle w:val="Heading2"/>
        <w:jc w:val="both"/>
      </w:pPr>
      <w:r>
        <w:t xml:space="preserve">Cesión y subcontratación.</w:t>
      </w:r>
    </w:p>
    <w:p>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r>
        <w:t>La infracción de esta prohibición será causal inmediata de término del contrato, sin perjuicio de las acciones legales que procedan ante esta situación.</w:t>
      </w:r>
    </w:p>
    <w:p>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r>
        <w:t>En todos los casos es el oferente y eventual adjudicatario el único responsable del pleno cumplimiento de lo señalado en estas bases (Art. N° 76, Reglamento de la Ley N°19.886).</w:t>
      </w:r>
    </w:p>
    <w:p>
      <w:pPr>
        <w:pStyle w:val="Heading2"/>
        <w:jc w:val="both"/>
      </w:pPr>
      <w:r>
        <w:t xml:space="preserve">Discrepancias</w:t>
      </w:r>
    </w:p>
    <w:p>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pPr>
        <w:pStyle w:val="Heading2"/>
        <w:jc w:val="both"/>
      </w:pPr>
      <w:r>
        <w:t>Constancia</w:t>
      </w:r>
    </w:p>
    <w:p>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jc w:val="both"/>
        <w:sectPr>
          <w:pgSz w:w="12240" w:h="15840"/>
          <w:pgMar w:top="1440" w:right="1800" w:bottom="1440" w:left="1800" w:header="720" w:footer="720" w:gutter="0"/>
          <w:cols w:space="720"/>
          <w:docGrid w:linePitch="360"/>
        </w:sectPr>
      </w:pPr>
    </w:p>
    <w:p>
      <w:pPr>
        <w:pStyle w:val="Heading1"/>
        <w:jc w:val="both"/>
      </w:pPr>
      <w:r>
        <w:t xml:space="preserve">BASES TECNICAS PARA EL </w:t>
      </w:r>
    </w:p>
    <w:p>
      <w:pPr>
        <w:pStyle w:val="Heading2"/>
        <w:jc w:val="both"/>
      </w:pPr>
      <w:r>
        <w:t>Requisitos para adjudicarse disposiciones generales</w:t>
      </w:r>
    </w:p>
    <w:p>
      <w:pPr>
        <w:jc w:val="both"/>
      </w:pPr>
      <w:r>
        <w:t>Para adjudicarse el presente proceso de licitación, los oferentes participantes deberán cumplir con lo siguiente:</w:t>
      </w:r>
    </w:p>
    <w:p>
      <w:pPr>
        <w:pStyle w:val="ListBullet"/>
        <w:jc w:val="both"/>
      </w:pPr>
      <w:r>
        <w:t>Haber llenado y presentado los Anexos Administrativos N°1, N°2, N°3, N°4, el presentar estos anexos habilita al proveedor a participar en la presente licitación.</w:t>
      </w:r>
    </w:p>
    <w:p>
      <w:pPr>
        <w:pStyle w:val="ListBullet"/>
        <w:jc w:val="both"/>
      </w:pPr>
      <w:r>
        <w:t xml:space="preserve">Deben presentar el Económico N°5  con toda la información requerida, debidamente firmados por el representante legal de la empresa o la persona natural, según corresponda.</w:t>
      </w:r>
    </w:p>
    <w:p>
      <w:pPr>
        <w:pStyle w:val="ListBullet"/>
        <w:jc w:val="both"/>
      </w:pPr>
      <w:r>
        <w:t>Deberán entregar toda la información necesaria para poder evaluar a la empresa en cada uno de los ítems de los Criterios de Evaluación.</w:t>
      </w:r>
    </w:p>
    <w:p>
      <w:pPr>
        <w:pStyle w:val="ListBullet"/>
        <w:jc w:val="both"/>
      </w:pPr>
      <w:r>
        <w:t>Deberán dar respuesta a los requisitos generados por foro inverso en los plazos y/o periodos establecidos en las presentes Bases de Licitación.</w:t>
      </w:r>
    </w:p>
    <w:p>
      <w:pPr>
        <w:pStyle w:val="ListBullet"/>
        <w:jc w:val="both"/>
      </w:pPr>
      <w:r>
        <w:t>Presentar ficha técnica y certificados de los productos ofertados.</w:t>
      </w:r>
    </w:p>
    <w:p>
      <w:pPr>
        <w:pStyle w:val="ListBullet"/>
        <w:jc w:val="both"/>
      </w:pPr>
      <w:r>
        <w:t>Entregar muestras de los productos solicitados y comodato ofertado.</w:t>
      </w:r>
    </w:p>
    <w:p>
      <w:pPr>
        <w:pStyle w:val="ListBullet"/>
        <w:jc w:val="both"/>
      </w:pPr>
      <w:r>
        <w:t>Entregar garantías de la oferta.</w:t>
      </w:r>
    </w:p>
    <w:p>
      <w:pPr>
        <w:jc w:val="both"/>
      </w:pPr>
      <w:r>
        <w:rPr>
          <w:b/>
        </w:rPr>
        <w:t>Nota:</w:t>
      </w:r>
      <w:r>
        <w:t xml:space="preserve"> Los oferentes que no cumplan con estos requisitos no serán evaluados, declarándose inadmisible su oferta.</w:t>
      </w:r>
    </w:p>
    <w:p>
      <w:pPr>
        <w:pStyle w:val="Heading2"/>
        <w:jc w:val="both"/>
      </w:pPr>
      <w:r>
        <w:t>Disposiciones de la Licitación</w:t>
      </w:r>
    </w:p>
    <w:p>
      <w:pPr>
        <w:jc w:val="both"/>
      </w:pPr>
      <w:r>
        <w:t>Determinar las directrices y características técnicas necesarias para el suministro de insumos y accesorios para terapia de presión negativa con equipos en comodato.</w:t>
      </w:r>
    </w:p>
    <w:p>
      <w:pPr>
        <w:pStyle w:val="Heading3"/>
        <w:jc w:val="both"/>
      </w:pPr>
      <w:r>
        <w:t>GENERALIDADES:</w:t>
      </w:r>
    </w:p>
    <w:p>
      <w:pPr>
        <w:pStyle w:val="ListBullet"/>
        <w:jc w:val="both"/>
      </w:pPr>
      <w:r>
        <w:rPr>
          <w:b/>
        </w:rPr>
        <w:t xml:space="preserve">La Licitación será adjudicada por </w:t>
      </w:r>
      <w:r>
        <w:t xml:space="preserve"> y se podrá aumentar o disminuir hasta un 30% por cada línea adjudicada sin superar el monto total presupuestado para la Licitación.</w:t>
      </w:r>
    </w:p>
    <w:p>
      <w:pPr>
        <w:pStyle w:val="ListBullet"/>
        <w:jc w:val="both"/>
      </w:pPr>
      <w:r>
        <w:t>La propuesta deberá contemplar todos los costos de trasporte para el despacho de los productos. El Hospital no cancelará ningún costo asociado a esta temática.</w:t>
      </w:r>
    </w:p>
    <w:p>
      <w:pPr>
        <w:pStyle w:val="ListBullet"/>
        <w:jc w:val="both"/>
      </w:pPr>
      <w:r>
        <w:t>El proveedor deberá mantener la calidad de los productos ofertados para cada solicitud de compra bajo esta Licitación, situación que será constantemente evaluada por el administrador del contrato.</w:t>
      </w:r>
    </w:p>
    <w:p>
      <w:pPr>
        <w:pStyle w:val="ListBullet"/>
        <w:jc w:val="both"/>
      </w:pPr>
      <w:r>
        <w:t>El proveedor deberá permitir la revisión de los productos entregados al Hospital por el personal que se disponga por parte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w:t>
      </w:r>
    </w:p>
    <w:p>
      <w:pPr>
        <w:pStyle w:val="ListBullet"/>
        <w:jc w:val="both"/>
      </w:pPr>
      <w:r>
        <w:t>Toda entrega deberá adjuntar un documento que acredite la compra (Guía de despacho, Factura u Orden de Compra).</w:t>
      </w:r>
    </w:p>
    <w:p>
      <w:pPr>
        <w:pStyle w:val="ListBullet"/>
        <w:jc w:val="both"/>
      </w:pPr>
      <w:r>
        <w:t xml:space="preserve">La adquisición de estos productos será de forma parcializada durante un periodo máximo de </w:t>
      </w:r>
      <w:r>
        <w:rPr>
          <w:b/>
        </w:rPr>
        <w:t xml:space="preserve"> meses</w:t>
      </w:r>
      <w:r>
        <w:t xml:space="preserve"> o hasta la duración del monto estipulado en base.</w:t>
      </w:r>
    </w:p>
    <w:p>
      <w:pPr>
        <w:pStyle w:val="ListBullet"/>
        <w:jc w:val="both"/>
      </w:pPr>
      <w:r>
        <w:t>Deberán entregar toda la información necesaria para poder evaluar a la empresa en cada uno de los ítems de los Criterios de Evaluación.</w:t>
      </w:r>
    </w:p>
    <w:p>
      <w:pPr>
        <w:pStyle w:val="ListBullet"/>
        <w:jc w:val="both"/>
      </w:pPr>
      <w:r>
        <w:t xml:space="preserve">El administrador técnico del contrato será </w:t>
      </w:r>
    </w:p>
    <w:p>
      <w:pPr>
        <w:pStyle w:val="Heading4"/>
        <w:jc w:val="both"/>
      </w:pPr>
      <w:r>
        <w:t>De los Productos</w:t>
      </w:r>
    </w:p>
    <w:p>
      <w:pPr>
        <w:pStyle w:val="ListNumber"/>
        <w:numPr>
          <w:ilvl w:val="0"/>
          <w:numId w:val="8184"/>
        </w:numPr>
        <w:ind w:left="720" w:hanging="360"/>
        <w:jc w:val="both"/>
      </w:pPr>
      <w:r>
        <w:t xml:space="preserve">La presente licitación pública, se enfoca en la adquisición de los productos que se presentan en el cuadro siguiente, se evaluaran técnicamente cada producto. La adjudicación será por .</w:t>
      </w:r>
    </w:p>
    <w:p>
      <w:pPr>
        <w:pStyle w:val="ListNumber"/>
        <w:numPr>
          <w:ilvl w:val="0"/>
          <w:numId w:val="8184"/>
        </w:numPr>
        <w:ind w:left="720" w:hanging="360"/>
        <w:jc w:val="both"/>
      </w:pPr>
      <w:r>
        <w:t>La siguiente tabla presenta cantidades de consumo referenciales, la que se utilizara solo para términos de evaluación.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both"/>
            </w:pPr>
            <w:r>
              <w:t>ITEM</w:t>
            </w:r>
          </w:p>
        </w:tc>
        <w:tc>
          <w:tcPr>
            <w:tcW w:type="dxa" w:w="2160"/>
          </w:tcPr>
          <w:p>
            <w:pPr>
              <w:jc w:val="both"/>
            </w:pPr>
            <w:r>
              <w:t>INSUMOS</w:t>
            </w:r>
          </w:p>
        </w:tc>
        <w:tc>
          <w:tcPr>
            <w:tcW w:type="dxa" w:w="2160"/>
          </w:tcPr>
          <w:p>
            <w:pPr>
              <w:jc w:val="both"/>
            </w:pPr>
            <w:r>
              <w:t>UD</w:t>
            </w:r>
          </w:p>
        </w:tc>
        <w:tc>
          <w:tcPr>
            <w:tcW w:type="dxa" w:w="2160"/>
          </w:tcPr>
          <w:p>
            <w:pPr>
              <w:jc w:val="both"/>
            </w:pPr>
            <w:r>
              <w:t>MONTO MÁXIMO A PAGAR</w:t>
            </w:r>
          </w:p>
        </w:tc>
      </w:tr>
      <w:tr>
        <w:tc>
          <w:tcPr>
            <w:tcW w:type="dxa" w:w="2160"/>
          </w:tcPr>
          <w:p>
            <w:pPr>
              <w:jc w:val="both"/>
            </w:pPr>
            <w:r>
              <w:t>1</w:t>
            </w:r>
          </w:p>
        </w:tc>
        <w:tc>
          <w:tcPr>
            <w:tcW w:type="dxa" w:w="2160"/>
          </w:tcPr>
          <w:p>
            <w:pPr>
              <w:jc w:val="both"/>
            </w:pPr>
            <w:r>
              <w:t>Recolector de contenido y exudado de herida con gel de 300 ml para presión negativa con conexión que mide 1,20 mt aprox., circuito cerrado, clamp integrado y filtro de carbón. Desechable.</w:t>
            </w:r>
          </w:p>
        </w:tc>
        <w:tc>
          <w:tcPr>
            <w:tcW w:type="dxa" w:w="2160"/>
          </w:tcPr>
          <w:p>
            <w:pPr>
              <w:jc w:val="both"/>
            </w:pPr>
            <w:r>
              <w:t>UD</w:t>
            </w:r>
          </w:p>
        </w:tc>
        <w:tc>
          <w:tcPr>
            <w:tcW w:type="dxa" w:w="2160"/>
          </w:tcPr>
          <w:p>
            <w:pPr>
              <w:jc w:val="both"/>
            </w:pPr>
            <w:r>
              <w:t>$150.000</w:t>
            </w:r>
          </w:p>
        </w:tc>
      </w:tr>
      <w:tr>
        <w:tc>
          <w:tcPr>
            <w:tcW w:type="dxa" w:w="2160"/>
          </w:tcPr>
          <w:p>
            <w:pPr>
              <w:jc w:val="both"/>
            </w:pPr>
            <w:r>
              <w:t>2</w:t>
            </w:r>
          </w:p>
        </w:tc>
        <w:tc>
          <w:tcPr>
            <w:tcW w:type="dxa" w:w="2160"/>
          </w:tcPr>
          <w:p>
            <w:pPr>
              <w:jc w:val="both"/>
            </w:pPr>
            <w:r>
              <w:t>Recolector de contenido y exudado de herida con gel de 500 ml para ser utilizado con presión negativa, con conexión que mide 1,80 mt aprox., circuito cerrado, clamp integrado y filtro de carbón. Desechable.</w:t>
            </w:r>
          </w:p>
        </w:tc>
        <w:tc>
          <w:tcPr>
            <w:tcW w:type="dxa" w:w="2160"/>
          </w:tcPr>
          <w:p>
            <w:pPr>
              <w:jc w:val="both"/>
            </w:pPr>
            <w:r>
              <w:t>UD</w:t>
            </w:r>
          </w:p>
        </w:tc>
        <w:tc>
          <w:tcPr>
            <w:tcW w:type="dxa" w:w="2160"/>
          </w:tcPr>
          <w:p>
            <w:pPr>
              <w:jc w:val="both"/>
            </w:pPr>
            <w:r>
              <w:t>$180.000</w:t>
            </w:r>
          </w:p>
        </w:tc>
      </w:tr>
      <w:tr>
        <w:tc>
          <w:tcPr>
            <w:tcW w:type="dxa" w:w="2160"/>
          </w:tcPr>
          <w:p>
            <w:pPr>
              <w:jc w:val="both"/>
            </w:pPr>
            <w:r>
              <w:t>3</w:t>
            </w:r>
          </w:p>
        </w:tc>
        <w:tc>
          <w:tcPr>
            <w:tcW w:type="dxa" w:w="2160"/>
          </w:tcPr>
          <w:p>
            <w:pPr>
              <w:jc w:val="both"/>
            </w:pPr>
            <w:r>
              <w:t>Recolector de contenido y exudado de herida con gel de 1000 ml para ser utilizado con presión negativa con conexión que mide 1,80 mt aprox., circuito cerrado, clamp integrado y filtro de carbón. Desechable.</w:t>
            </w:r>
          </w:p>
        </w:tc>
        <w:tc>
          <w:tcPr>
            <w:tcW w:type="dxa" w:w="2160"/>
          </w:tcPr>
          <w:p>
            <w:pPr>
              <w:jc w:val="both"/>
            </w:pPr>
            <w:r>
              <w:t>UD</w:t>
            </w:r>
          </w:p>
        </w:tc>
        <w:tc>
          <w:tcPr>
            <w:tcW w:type="dxa" w:w="2160"/>
          </w:tcPr>
          <w:p>
            <w:pPr>
              <w:jc w:val="both"/>
            </w:pPr>
            <w:r>
              <w:t>$220.000</w:t>
            </w:r>
          </w:p>
        </w:tc>
      </w:tr>
      <w:tr>
        <w:tc>
          <w:tcPr>
            <w:tcW w:type="dxa" w:w="2160"/>
          </w:tcPr>
          <w:p>
            <w:pPr>
              <w:jc w:val="both"/>
            </w:pPr>
            <w:r>
              <w:t>4</w:t>
            </w:r>
          </w:p>
        </w:tc>
        <w:tc>
          <w:tcPr>
            <w:tcW w:type="dxa" w:w="2160"/>
          </w:tcPr>
          <w:p>
            <w:pPr>
              <w:jc w:val="both"/>
            </w:pPr>
            <w:r>
              <w:t>Kit de apósito espuma negra en forma ovalada 26 cm x15cm x3.2 cm aprox. tamaño LARGE, con láminas adhesivas transparentes, conector de succión de silicona flexible de 90 cm aprox., conector luer-lock, clamp y regla desechable.</w:t>
            </w:r>
          </w:p>
        </w:tc>
        <w:tc>
          <w:tcPr>
            <w:tcW w:type="dxa" w:w="2160"/>
          </w:tcPr>
          <w:p>
            <w:pPr>
              <w:jc w:val="both"/>
            </w:pPr>
            <w:r>
              <w:t>UD</w:t>
            </w:r>
          </w:p>
        </w:tc>
        <w:tc>
          <w:tcPr>
            <w:tcW w:type="dxa" w:w="2160"/>
          </w:tcPr>
          <w:p>
            <w:pPr>
              <w:jc w:val="both"/>
            </w:pPr>
            <w:r>
              <w:t>$100.000</w:t>
            </w:r>
          </w:p>
        </w:tc>
      </w:tr>
      <w:tr>
        <w:tc>
          <w:tcPr>
            <w:tcW w:type="dxa" w:w="2160"/>
          </w:tcPr>
          <w:p>
            <w:pPr>
              <w:jc w:val="both"/>
            </w:pPr>
            <w:r>
              <w:t>5</w:t>
            </w:r>
          </w:p>
        </w:tc>
        <w:tc>
          <w:tcPr>
            <w:tcW w:type="dxa" w:w="2160"/>
          </w:tcPr>
          <w:p>
            <w:pPr>
              <w:jc w:val="both"/>
            </w:pPr>
            <w:r>
              <w:t>Kit de apósito espuma negra pre cortada en forma ovalada 60 cm x30cm x1.8 cm aprox. tamaño extra large, con láminas adhesivas transparentes, conector de succi��n de silicona flexible de 90 cm aprox., conector luer-lock, clamp, desechable.</w:t>
            </w:r>
          </w:p>
        </w:tc>
        <w:tc>
          <w:tcPr>
            <w:tcW w:type="dxa" w:w="2160"/>
          </w:tcPr>
          <w:p>
            <w:pPr>
              <w:jc w:val="both"/>
            </w:pPr>
            <w:r>
              <w:t>UD</w:t>
            </w:r>
          </w:p>
        </w:tc>
        <w:tc>
          <w:tcPr>
            <w:tcW w:type="dxa" w:w="2160"/>
          </w:tcPr>
          <w:p>
            <w:pPr>
              <w:jc w:val="both"/>
            </w:pPr>
            <w:r>
              <w:t>$370.000</w:t>
            </w:r>
          </w:p>
        </w:tc>
      </w:tr>
      <w:tr>
        <w:tc>
          <w:tcPr>
            <w:tcW w:type="dxa" w:w="2160"/>
          </w:tcPr>
          <w:p>
            <w:pPr>
              <w:jc w:val="both"/>
            </w:pPr>
            <w:r>
              <w:t>6</w:t>
            </w:r>
          </w:p>
        </w:tc>
        <w:tc>
          <w:tcPr>
            <w:tcW w:type="dxa" w:w="2160"/>
          </w:tcPr>
          <w:p>
            <w:pPr>
              <w:jc w:val="both"/>
            </w:pPr>
            <w:r>
              <w:t>Kit de apósito espuma negra pre cortada en forma de espiral 11.3 cm x 7.7cm x 1.75cm aprox. tamaño small con láminas adhesivas transparentes, conector de succión de silicona flexible de 90 cm, conector luer-lock, clamp, desechable.</w:t>
            </w:r>
          </w:p>
        </w:tc>
        <w:tc>
          <w:tcPr>
            <w:tcW w:type="dxa" w:w="2160"/>
          </w:tcPr>
          <w:p>
            <w:pPr>
              <w:jc w:val="both"/>
            </w:pPr>
            <w:r>
              <w:t>UD</w:t>
            </w:r>
          </w:p>
        </w:tc>
        <w:tc>
          <w:tcPr>
            <w:tcW w:type="dxa" w:w="2160"/>
          </w:tcPr>
          <w:p>
            <w:pPr>
              <w:jc w:val="both"/>
            </w:pPr>
            <w:r>
              <w:t>$100.000</w:t>
            </w:r>
          </w:p>
        </w:tc>
      </w:tr>
      <w:tr>
        <w:tc>
          <w:tcPr>
            <w:tcW w:type="dxa" w:w="2160"/>
          </w:tcPr>
          <w:p>
            <w:pPr>
              <w:jc w:val="both"/>
            </w:pPr>
            <w:r>
              <w:t>7</w:t>
            </w:r>
          </w:p>
        </w:tc>
        <w:tc>
          <w:tcPr>
            <w:tcW w:type="dxa" w:w="2160"/>
          </w:tcPr>
          <w:p>
            <w:pPr>
              <w:jc w:val="both"/>
            </w:pPr>
            <w:r>
              <w:t>Kit de apósito espuma negra pre cortada en forma de espiral 17.4cm x14.7cm x1.75 cm aprox. tamaño medium, con láminas adhesivas transparentes, conector de succión de silicona flexible de 90 cm, conector luer-lock, clamp, desechable.</w:t>
            </w:r>
          </w:p>
        </w:tc>
        <w:tc>
          <w:tcPr>
            <w:tcW w:type="dxa" w:w="2160"/>
          </w:tcPr>
          <w:p>
            <w:pPr>
              <w:jc w:val="both"/>
            </w:pPr>
            <w:r>
              <w:t>UD</w:t>
            </w:r>
          </w:p>
        </w:tc>
        <w:tc>
          <w:tcPr>
            <w:tcW w:type="dxa" w:w="2160"/>
          </w:tcPr>
          <w:p>
            <w:pPr>
              <w:jc w:val="both"/>
            </w:pPr>
            <w:r>
              <w:t>$120.000</w:t>
            </w:r>
          </w:p>
        </w:tc>
      </w:tr>
      <w:tr>
        <w:tc>
          <w:tcPr>
            <w:tcW w:type="dxa" w:w="2160"/>
          </w:tcPr>
          <w:p>
            <w:pPr>
              <w:jc w:val="both"/>
            </w:pPr>
            <w:r>
              <w:t>8</w:t>
            </w:r>
          </w:p>
        </w:tc>
        <w:tc>
          <w:tcPr>
            <w:tcW w:type="dxa" w:w="2160"/>
          </w:tcPr>
          <w:p>
            <w:pPr>
              <w:jc w:val="both"/>
            </w:pPr>
            <w:r>
              <w:t>Apósito de espuma blanca de alcohol polivinílico humedecido con agua estéril, hidrofílica, DE 10 CM X 10CM X 1 cm aprox. tamaño small</w:t>
            </w:r>
          </w:p>
        </w:tc>
        <w:tc>
          <w:tcPr>
            <w:tcW w:type="dxa" w:w="2160"/>
          </w:tcPr>
          <w:p>
            <w:pPr>
              <w:jc w:val="both"/>
            </w:pPr>
            <w:r>
              <w:t>UD</w:t>
            </w:r>
          </w:p>
        </w:tc>
        <w:tc>
          <w:tcPr>
            <w:tcW w:type="dxa" w:w="2160"/>
          </w:tcPr>
          <w:p>
            <w:pPr>
              <w:jc w:val="both"/>
            </w:pPr>
            <w:r>
              <w:t>$60.000</w:t>
            </w:r>
          </w:p>
        </w:tc>
      </w:tr>
      <w:tr>
        <w:tc>
          <w:tcPr>
            <w:tcW w:type="dxa" w:w="2160"/>
          </w:tcPr>
          <w:p>
            <w:pPr>
              <w:jc w:val="both"/>
            </w:pPr>
            <w:r>
              <w:t>9</w:t>
            </w:r>
          </w:p>
        </w:tc>
        <w:tc>
          <w:tcPr>
            <w:tcW w:type="dxa" w:w="2160"/>
          </w:tcPr>
          <w:p>
            <w:pPr>
              <w:jc w:val="both"/>
            </w:pPr>
            <w:r>
              <w:t>Apósito de espuma blanca de alcohol polivinílico humedecido con agua estéril, hidrofílica, DE 10 CM X 15CM X 1 cm aprox. Tamaño Large (L)</w:t>
            </w:r>
          </w:p>
        </w:tc>
        <w:tc>
          <w:tcPr>
            <w:tcW w:type="dxa" w:w="2160"/>
          </w:tcPr>
          <w:p>
            <w:pPr>
              <w:jc w:val="both"/>
            </w:pPr>
            <w:r>
              <w:t>UD</w:t>
            </w:r>
          </w:p>
        </w:tc>
        <w:tc>
          <w:tcPr>
            <w:tcW w:type="dxa" w:w="2160"/>
          </w:tcPr>
          <w:p>
            <w:pPr>
              <w:jc w:val="both"/>
            </w:pPr>
            <w:r>
              <w:t>$70.000</w:t>
            </w:r>
          </w:p>
        </w:tc>
      </w:tr>
      <w:tr>
        <w:tc>
          <w:tcPr>
            <w:tcW w:type="dxa" w:w="2160"/>
          </w:tcPr>
          <w:p>
            <w:pPr>
              <w:jc w:val="both"/>
            </w:pPr>
            <w:r>
              <w:t>10</w:t>
            </w:r>
          </w:p>
        </w:tc>
        <w:tc>
          <w:tcPr>
            <w:tcW w:type="dxa" w:w="2160"/>
          </w:tcPr>
          <w:p>
            <w:pPr>
              <w:jc w:val="both"/>
            </w:pPr>
            <w:r>
              <w:t>Kit de apósito espuma hidrofóbica color gris de eter de poliuretano con plata metálica 10 cm x7.5 cm x3.2 cm aprox. tamaño small.</w:t>
            </w:r>
          </w:p>
        </w:tc>
        <w:tc>
          <w:tcPr>
            <w:tcW w:type="dxa" w:w="2160"/>
          </w:tcPr>
          <w:p>
            <w:pPr>
              <w:jc w:val="both"/>
            </w:pPr>
            <w:r>
              <w:t>UD</w:t>
            </w:r>
          </w:p>
        </w:tc>
        <w:tc>
          <w:tcPr>
            <w:tcW w:type="dxa" w:w="2160"/>
          </w:tcPr>
          <w:p>
            <w:pPr>
              <w:jc w:val="both"/>
            </w:pPr>
            <w:r>
              <w:t>$120.000</w:t>
            </w:r>
          </w:p>
        </w:tc>
      </w:tr>
      <w:tr>
        <w:tc>
          <w:tcPr>
            <w:tcW w:type="dxa" w:w="2160"/>
          </w:tcPr>
          <w:p>
            <w:pPr>
              <w:jc w:val="both"/>
            </w:pPr>
            <w:r>
              <w:t>11</w:t>
            </w:r>
          </w:p>
        </w:tc>
        <w:tc>
          <w:tcPr>
            <w:tcW w:type="dxa" w:w="2160"/>
          </w:tcPr>
          <w:p>
            <w:pPr>
              <w:jc w:val="both"/>
            </w:pPr>
            <w:r>
              <w:t>Kit de apósito espuma hidrofóbica color gris de eter de poliuretano con plata metálica 18cm x12.5 cmx3.2 cm aprox. tamaño medio</w:t>
            </w:r>
          </w:p>
        </w:tc>
        <w:tc>
          <w:tcPr>
            <w:tcW w:type="dxa" w:w="2160"/>
          </w:tcPr>
          <w:p>
            <w:pPr>
              <w:jc w:val="both"/>
            </w:pPr>
            <w:r>
              <w:t>UD</w:t>
            </w:r>
          </w:p>
        </w:tc>
        <w:tc>
          <w:tcPr>
            <w:tcW w:type="dxa" w:w="2160"/>
          </w:tcPr>
          <w:p>
            <w:pPr>
              <w:jc w:val="both"/>
            </w:pPr>
            <w:r>
              <w:t>$130.000</w:t>
            </w:r>
          </w:p>
        </w:tc>
      </w:tr>
      <w:tr>
        <w:tc>
          <w:tcPr>
            <w:tcW w:type="dxa" w:w="2160"/>
          </w:tcPr>
          <w:p>
            <w:pPr>
              <w:jc w:val="both"/>
            </w:pPr>
            <w:r>
              <w:t>12</w:t>
            </w:r>
          </w:p>
        </w:tc>
        <w:tc>
          <w:tcPr>
            <w:tcW w:type="dxa" w:w="2160"/>
          </w:tcPr>
          <w:p>
            <w:pPr>
              <w:jc w:val="both"/>
            </w:pPr>
            <w:r>
              <w:t>Kit de apósito espuma hidrofóbica color gris de eter de poliuretano con plata metálica 26 cm x15cm x3.2 cm aprox. tamaño large.</w:t>
            </w:r>
          </w:p>
        </w:tc>
        <w:tc>
          <w:tcPr>
            <w:tcW w:type="dxa" w:w="2160"/>
          </w:tcPr>
          <w:p>
            <w:pPr>
              <w:jc w:val="both"/>
            </w:pPr>
            <w:r>
              <w:t>UD</w:t>
            </w:r>
          </w:p>
        </w:tc>
        <w:tc>
          <w:tcPr>
            <w:tcW w:type="dxa" w:w="2160"/>
          </w:tcPr>
          <w:p>
            <w:pPr>
              <w:jc w:val="both"/>
            </w:pPr>
            <w:r>
              <w:t>$230.000</w:t>
            </w:r>
          </w:p>
        </w:tc>
      </w:tr>
      <w:tr>
        <w:tc>
          <w:tcPr>
            <w:tcW w:type="dxa" w:w="2160"/>
          </w:tcPr>
          <w:p>
            <w:pPr>
              <w:jc w:val="both"/>
            </w:pPr>
            <w:r>
              <w:t>13</w:t>
            </w:r>
          </w:p>
        </w:tc>
        <w:tc>
          <w:tcPr>
            <w:tcW w:type="dxa" w:w="2160"/>
          </w:tcPr>
          <w:p>
            <w:pPr>
              <w:jc w:val="both"/>
            </w:pPr>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type="dxa" w:w="2160"/>
          </w:tcPr>
          <w:p>
            <w:pPr>
              <w:jc w:val="both"/>
            </w:pPr>
            <w:r>
              <w:t>UD</w:t>
            </w:r>
          </w:p>
        </w:tc>
        <w:tc>
          <w:tcPr>
            <w:tcW w:type="dxa" w:w="2160"/>
          </w:tcPr>
          <w:p>
            <w:pPr>
              <w:jc w:val="both"/>
            </w:pPr>
            <w:r>
              <w:t>$550.000</w:t>
            </w:r>
          </w:p>
        </w:tc>
      </w:tr>
      <w:tr>
        <w:tc>
          <w:tcPr>
            <w:tcW w:type="dxa" w:w="2160"/>
          </w:tcPr>
          <w:p>
            <w:pPr>
              <w:jc w:val="both"/>
            </w:pPr>
            <w:r>
              <w:t>14</w:t>
            </w:r>
          </w:p>
        </w:tc>
        <w:tc>
          <w:tcPr>
            <w:tcW w:type="dxa" w:w="2160"/>
          </w:tcPr>
          <w:p>
            <w:pPr>
              <w:jc w:val="both"/>
            </w:pPr>
            <w:r>
              <w:t>Kit de apósito para incisiones lineales 90 cm aprox. con espuma de poliuretano, láminas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$420.000</w:t>
            </w:r>
          </w:p>
        </w:tc>
      </w:tr>
      <w:tr>
        <w:tc>
          <w:tcPr>
            <w:tcW w:type="dxa" w:w="2160"/>
          </w:tcPr>
          <w:p>
            <w:pPr>
              <w:jc w:val="both"/>
            </w:pPr>
            <w:r>
              <w:t>15</w:t>
            </w:r>
          </w:p>
        </w:tc>
        <w:tc>
          <w:tcPr>
            <w:tcW w:type="dxa" w:w="2160"/>
          </w:tcPr>
          <w:p>
            <w:pPr>
              <w:jc w:val="both"/>
            </w:pPr>
            <w:r>
              <w:t>Kit de apósito para incisiones lineales 20 cm aprox. con espuma de poliuretano, láminas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$300.000</w:t>
            </w:r>
          </w:p>
        </w:tc>
      </w:tr>
      <w:tr>
        <w:tc>
          <w:tcPr>
            <w:tcW w:type="dxa" w:w="2160"/>
          </w:tcPr>
          <w:p>
            <w:pPr>
              <w:jc w:val="both"/>
            </w:pPr>
            <w:r>
              <w:t>16</w:t>
            </w:r>
          </w:p>
        </w:tc>
        <w:tc>
          <w:tcPr>
            <w:tcW w:type="dxa" w:w="2160"/>
          </w:tcPr>
          <w:p>
            <w:pPr>
              <w:jc w:val="both"/>
            </w:pPr>
            <w:r>
              <w:t>Kit de apósito para incisiones lineales 13 cm aprox. con espuma de poliuretano, laminas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$250.000</w:t>
            </w:r>
          </w:p>
        </w:tc>
      </w:tr>
      <w:tr>
        <w:tc>
          <w:tcPr>
            <w:tcW w:type="dxa" w:w="2160"/>
          </w:tcPr>
          <w:p>
            <w:pPr>
              <w:jc w:val="both"/>
            </w:pPr>
            <w:r>
              <w:t>17</w:t>
            </w:r>
          </w:p>
        </w:tc>
        <w:tc>
          <w:tcPr>
            <w:tcW w:type="dxa" w:w="2160"/>
          </w:tcPr>
          <w:p>
            <w:pPr>
              <w:jc w:val="both"/>
            </w:pPr>
            <w:r>
              <w:t>Kit de apósito para incisiones lineales 35 cm aprox. con espuma de poliuretano, laminas adhesivas transparentes y un conector de succión de silicona flexible de 90 cm aprox., conector luer-lock y clamp y desechable.</w:t>
            </w:r>
          </w:p>
        </w:tc>
        <w:tc>
          <w:tcPr>
            <w:tcW w:type="dxa" w:w="2160"/>
          </w:tcPr>
          <w:p>
            <w:pPr>
              <w:jc w:val="both"/>
            </w:pPr>
            <w:r>
              <w:t>UD</w:t>
            </w:r>
          </w:p>
        </w:tc>
        <w:tc>
          <w:tcPr>
            <w:tcW w:type="dxa" w:w="2160"/>
          </w:tcPr>
          <w:p>
            <w:pPr>
              <w:jc w:val="both"/>
            </w:pPr>
            <w:r>
              <w:t>$400.000</w:t>
            </w:r>
          </w:p>
        </w:tc>
      </w:tr>
      <w:tr>
        <w:tc>
          <w:tcPr>
            <w:tcW w:type="dxa" w:w="2160"/>
          </w:tcPr>
          <w:p>
            <w:pPr>
              <w:jc w:val="both"/>
            </w:pPr>
            <w:r>
              <w:t>18</w:t>
            </w:r>
          </w:p>
        </w:tc>
        <w:tc>
          <w:tcPr>
            <w:tcW w:type="dxa" w:w="2160"/>
          </w:tcPr>
          <w:p>
            <w:pPr>
              <w:jc w:val="both"/>
            </w:pPr>
            <w:r>
              <w:t>Lámina adhesiva transparente, hipoalergénica, semipermeable para realizar el sello de la terapia de presión negativa</w:t>
            </w:r>
          </w:p>
        </w:tc>
        <w:tc>
          <w:tcPr>
            <w:tcW w:type="dxa" w:w="2160"/>
          </w:tcPr>
          <w:p>
            <w:pPr>
              <w:jc w:val="both"/>
            </w:pPr>
            <w:r>
              <w:t>UD</w:t>
            </w:r>
          </w:p>
        </w:tc>
        <w:tc>
          <w:tcPr>
            <w:tcW w:type="dxa" w:w="2160"/>
          </w:tcPr>
          <w:p>
            <w:pPr>
              <w:jc w:val="both"/>
            </w:pPr>
            <w:r>
              <w:t>$50.000</w:t>
            </w:r>
          </w:p>
        </w:tc>
      </w:tr>
      <w:tr>
        <w:tc>
          <w:tcPr>
            <w:tcW w:type="dxa" w:w="2160"/>
          </w:tcPr>
          <w:p>
            <w:pPr>
              <w:jc w:val="both"/>
            </w:pPr>
            <w:r>
              <w:t>19</w:t>
            </w:r>
          </w:p>
        </w:tc>
        <w:tc>
          <w:tcPr>
            <w:tcW w:type="dxa" w:w="2160"/>
          </w:tcPr>
          <w:p>
            <w:pPr>
              <w:jc w:val="both"/>
            </w:pPr>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type="dxa" w:w="2160"/>
          </w:tcPr>
          <w:p>
            <w:pPr>
              <w:jc w:val="both"/>
            </w:pPr>
            <w:r>
              <w:t>UD</w:t>
            </w:r>
          </w:p>
        </w:tc>
        <w:tc>
          <w:tcPr>
            <w:tcW w:type="dxa" w:w="2160"/>
          </w:tcPr>
          <w:p>
            <w:pPr>
              <w:jc w:val="both"/>
            </w:pPr>
            <w:r>
              <w:t>$50.000</w:t>
            </w:r>
          </w:p>
        </w:tc>
      </w:tr>
      <w:tr>
        <w:tc>
          <w:tcPr>
            <w:tcW w:type="dxa" w:w="2160"/>
          </w:tcPr>
          <w:p>
            <w:pPr>
              <w:jc w:val="both"/>
            </w:pPr>
            <w:r>
              <w:t>20</w:t>
            </w:r>
          </w:p>
        </w:tc>
        <w:tc>
          <w:tcPr>
            <w:tcW w:type="dxa" w:w="2160"/>
          </w:tcPr>
          <w:p>
            <w:pPr>
              <w:jc w:val="both"/>
            </w:pPr>
            <w:r>
              <w:t>Kit de apósito para terapia de instilación tamaño médium, espuma de ester de poliuretano y reticulada con 3 capas: 1 capa en contacto con la herida que tiene orificios de 5 mm, una segunda capa fina de 8 mm y una tercera capa gruesa de 16 mm.</w:t>
            </w:r>
          </w:p>
        </w:tc>
        <w:tc>
          <w:tcPr>
            <w:tcW w:type="dxa" w:w="2160"/>
          </w:tcPr>
          <w:p>
            <w:pPr>
              <w:jc w:val="both"/>
            </w:pPr>
            <w:r>
              <w:t>UD</w:t>
            </w:r>
          </w:p>
        </w:tc>
        <w:tc>
          <w:tcPr>
            <w:tcW w:type="dxa" w:w="2160"/>
          </w:tcPr>
          <w:p>
            <w:pPr>
              <w:jc w:val="both"/>
            </w:pPr>
            <w:r>
              <w:t>$200.000</w:t>
            </w:r>
          </w:p>
        </w:tc>
      </w:tr>
      <w:tr>
        <w:tc>
          <w:tcPr>
            <w:tcW w:type="dxa" w:w="2160"/>
          </w:tcPr>
          <w:p>
            <w:pPr>
              <w:jc w:val="both"/>
            </w:pPr>
            <w:r>
              <w:t>21</w:t>
            </w:r>
          </w:p>
        </w:tc>
        <w:tc>
          <w:tcPr>
            <w:tcW w:type="dxa" w:w="2160"/>
          </w:tcPr>
          <w:p>
            <w:pPr>
              <w:jc w:val="both"/>
            </w:pPr>
            <w:r>
              <w:t>Cassete para conectar la solución para la terapia de instilación.</w:t>
            </w:r>
          </w:p>
        </w:tc>
        <w:tc>
          <w:tcPr>
            <w:tcW w:type="dxa" w:w="2160"/>
          </w:tcPr>
          <w:p>
            <w:pPr>
              <w:jc w:val="both"/>
            </w:pPr>
            <w:r>
              <w:t>UD</w:t>
            </w:r>
          </w:p>
        </w:tc>
        <w:tc>
          <w:tcPr>
            <w:tcW w:type="dxa" w:w="2160"/>
          </w:tcPr>
          <w:p>
            <w:pPr>
              <w:jc w:val="both"/>
            </w:pPr>
            <w:r>
              <w:t>$110.000</w:t>
            </w:r>
          </w:p>
        </w:tc>
      </w:tr>
    </w:tbl>
    <w:p>
      <w:pPr>
        <w:numPr>
          <w:ilvl w:val="0"/>
          <w:numId w:val="8184"/>
        </w:numPr>
        <w:ind w:left="720" w:hanging="360"/>
        <w:jc w:val="both"/>
      </w:pPr>
      <w:r>
        <w:t xml:space="preserve">La adjudicación se realizará por valor unitario y tendrá una duración de  meses o hasta agotar el presupuesto, lo que ocurra primero, sin obligar al hospital a comprar una cantidad mínima establecida.</w:t>
      </w:r>
    </w:p>
    <w:p>
      <w:pPr>
        <w:pStyle w:val="ListNumber"/>
        <w:numPr>
          <w:ilvl w:val="0"/>
          <w:numId w:val="8184"/>
        </w:numPr>
        <w:ind w:left="720" w:hanging="360"/>
        <w:jc w:val="both"/>
      </w:pPr>
      <w:r>
        <w:t>se considera causal</w:t>
      </w:r>
      <w:r>
        <w:rPr>
          <w:b/>
        </w:rPr>
        <w:t xml:space="preserve"> admisibilidad</w:t>
      </w:r>
      <w:r>
        <w:t>que el proveedor adjunte ficha técnica en español de todos los productos solicitados al portal de Mercado Público.</w:t>
      </w:r>
    </w:p>
    <w:p>
      <w:pPr>
        <w:pStyle w:val="Heading4"/>
        <w:jc w:val="both"/>
      </w:pPr>
      <w:r>
        <w:t>Entrega de Muestras</w:t>
      </w:r>
    </w:p>
    <w:p>
      <w:pPr>
        <w:pStyle w:val="ListBullet"/>
        <w:jc w:val="both"/>
      </w:pPr>
      <w:r>
        <w:t xml:space="preserve">Presentar muestras de los insumos y equipo en comodato para evaluación es de carácter </w:t>
      </w:r>
      <w:r>
        <w:rPr>
          <w:b/>
        </w:rPr>
        <w:t>OBLIGATORIO</w:t>
      </w:r>
    </w:p>
    <w:p>
      <w:pPr>
        <w:pStyle w:val="ListBullet"/>
        <w:jc w:val="both"/>
      </w:pPr>
      <w:r>
        <w:t xml:space="preserve">Se debe presentar muestras de todos los insumos solicitados. En caso de no presentar muestras su propuesta podrá ser declarada </w:t>
      </w:r>
      <w:r>
        <w:rPr>
          <w:b/>
        </w:rPr>
        <w:t>inadmisible</w:t>
      </w:r>
    </w:p>
    <w:p>
      <w:pPr>
        <w:pStyle w:val="ListBullet"/>
        <w:jc w:val="both"/>
      </w:pPr>
      <w:r>
        <w:t xml:space="preserve">Cada muestra debe indicar nombre del proveedor, número de licitación y N° de línea del producto. </w:t>
      </w:r>
    </w:p>
    <w:p>
      <w:pPr>
        <w:pStyle w:val="ListBullet"/>
        <w:jc w:val="both"/>
      </w:pPr>
      <w:r>
        <w:t>Las muestras en ningún caso generarán costo para el Hospital y NO podrán ser devueltas a los oferentes, ya que serán utilizados para realizar pruebas de parte de los referentes técnicos para su evaluación.</w:t>
      </w:r>
    </w:p>
    <w:p>
      <w:pPr>
        <w:pStyle w:val="ListBullet"/>
        <w:jc w:val="both"/>
      </w:pPr>
      <w:r>
        <w:t>El oferente deberá permitir la apertura de cajas/bolsas de las muestras presentadas para una correcta recepción de estas.</w:t>
      </w:r>
    </w:p>
    <w:p>
      <w:pPr>
        <w:pStyle w:val="ListBullet"/>
        <w:jc w:val="both"/>
      </w:pPr>
      <w:r>
        <w:t xml:space="preserve">El oferente deberá entregar las muestras a la </w:t>
      </w:r>
      <w:r>
        <w:rPr>
          <w:b/>
        </w:rPr>
        <w:t xml:space="preserve">UNIDAD DE ABASTECIMIENTO DEL HOSPITAL SAN JOSE DE MELIPILLA, </w:t>
      </w:r>
      <w:r>
        <w:t xml:space="preserve">ubicada en Calle O’Higgins N.º 551, Comuna de Melipilla hasta el cierre de la licitación </w:t>
      </w:r>
      <w:r>
        <w:rPr>
          <w:b/>
        </w:rPr>
        <w:t>La no entrega de muestras en la forma y plazos establecidos en bases facultará al establecimiento a dejar inadmisible la oferta.</w:t>
      </w:r>
    </w:p>
    <w:p>
      <w:pPr>
        <w:pStyle w:val="ListBullet"/>
        <w:jc w:val="both"/>
      </w:pPr>
      <w:r>
        <w:t>Toda muestra deberá ser acompañados de una guía de despacho o acta de recepción, la que será completada (firmada y timbrada) por Unidad de Abastecimiento. Este documento será el que respaldará la recepción de las muestras.</w:t>
      </w:r>
    </w:p>
    <w:p>
      <w:pPr>
        <w:pStyle w:val="Heading4"/>
        <w:jc w:val="both"/>
      </w:pPr>
      <w:r>
        <w:t>Sobre los equipos solicitados en comodato para el uso de insumos condición obligatoria</w:t>
      </w:r>
    </w:p>
    <w:p>
      <w:pPr>
        <w:jc w:val="both"/>
      </w:pPr>
      <w:r>
        <w:t>Para ejecutar el suministro, es obligatorio para el proveedor adjudicado, la entrega en comodato, a las unidades clínicas del hospital que lo soliciten, de los siguientes equipos médicos:</w:t>
      </w:r>
    </w:p>
    <w:tbl>
      <w:tblPr>
        <w:tblStyle w:val="TableGrid"/>
        <w:tblW w:type="auto" w:w="0"/>
        <w:tblLook w:firstColumn="1" w:firstRow="1" w:lastColumn="0" w:lastRow="0" w:noHBand="0" w:noVBand="1" w:val="04A0"/>
      </w:tblPr>
      <w:tblGrid>
        <w:gridCol w:w="4320"/>
        <w:gridCol w:w="4320"/>
      </w:tblGrid>
      <w:tr>
        <w:tc>
          <w:tcPr>
            <w:tcW w:type="dxa" w:w="4320"/>
            <w:vAlign w:val="center"/>
          </w:tcPr>
          <w:p>
            <w:pPr>
              <w:jc w:val="both"/>
            </w:pPr>
            <w:r>
              <w:t>NOMBRE EQUIPOS</w:t>
            </w:r>
          </w:p>
        </w:tc>
        <w:tc>
          <w:tcPr>
            <w:tcW w:type="dxa" w:w="4320"/>
            <w:vAlign w:val="center"/>
          </w:tcPr>
          <w:p>
            <w:pPr>
              <w:jc w:val="both"/>
            </w:pPr>
            <w:r>
              <w:t>CANTIDAD ESTIMADA</w:t>
            </w:r>
          </w:p>
        </w:tc>
      </w:tr>
      <w:tr>
        <w:tc>
          <w:tcPr>
            <w:tcW w:type="dxa" w:w="4320"/>
            <w:vAlign w:val="center"/>
          </w:tcPr>
          <w:p>
            <w:pPr>
              <w:jc w:val="both"/>
            </w:pPr>
            <w:r>
              <w:t>EQUIPO PARA TERAPIA PRESIÓN NEGATIVA INTRAHOSPITALARIO</w:t>
            </w:r>
          </w:p>
        </w:tc>
        <w:tc>
          <w:tcPr>
            <w:tcW w:type="dxa" w:w="4320"/>
            <w:vAlign w:val="center"/>
          </w:tcPr>
          <w:p>
            <w:pPr>
              <w:jc w:val="both"/>
            </w:pPr>
            <w:r>
              <w:t>12</w:t>
            </w:r>
          </w:p>
        </w:tc>
      </w:tr>
      <w:tr>
        <w:tc>
          <w:tcPr>
            <w:tcW w:type="dxa" w:w="4320"/>
            <w:vAlign w:val="center"/>
          </w:tcPr>
          <w:p>
            <w:pPr>
              <w:jc w:val="both"/>
            </w:pPr>
            <w:r>
              <w:t>EQUIPO PARA TERAPIA PRESIÓN NEGATIVA AMBULATORIO - DOMICILIARIO</w:t>
            </w:r>
          </w:p>
        </w:tc>
        <w:tc>
          <w:tcPr>
            <w:tcW w:type="dxa" w:w="4320"/>
            <w:vAlign w:val="center"/>
          </w:tcPr>
          <w:p>
            <w:pPr>
              <w:jc w:val="both"/>
            </w:pPr>
            <w:r>
              <w:t>4</w:t>
            </w:r>
          </w:p>
        </w:tc>
      </w:tr>
    </w:tbl>
    <w:p>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eGrid"/>
        <w:tblW w:type="auto" w:w="0"/>
        <w:tblLook w:firstColumn="1" w:firstRow="1" w:lastColumn="0" w:lastRow="0" w:noHBand="0" w:noVBand="1" w:val="04A0"/>
      </w:tblPr>
      <w:tblGrid>
        <w:gridCol w:w="8640"/>
      </w:tblGrid>
      <w:tr>
        <w:tc>
          <w:tcPr>
            <w:tcW w:type="dxa" w:w="8640"/>
          </w:tcPr>
          <w:p>
            <w:pPr>
              <w:jc w:val="both"/>
            </w:pPr>
            <w:r>
              <w:t>CARACTERISTICAS GENERALES OBLIGATORIAS DE LOS EQUIPOS EN COMODATO</w:t>
            </w:r>
          </w:p>
        </w:tc>
      </w:tr>
      <w:tr>
        <w:tc>
          <w:tcPr>
            <w:tcW w:type="dxa" w:w="8640"/>
          </w:tcPr>
          <w:p>
            <w:pPr>
              <w:jc w:val="both"/>
            </w:pPr>
            <w:r>
              <w:t>Consolas con botón de encendido y apagado.</w:t>
            </w:r>
          </w:p>
        </w:tc>
      </w:tr>
      <w:tr>
        <w:tc>
          <w:tcPr>
            <w:tcW w:type="dxa" w:w="8640"/>
          </w:tcPr>
          <w:p>
            <w:pPr>
              <w:jc w:val="both"/>
            </w:pPr>
            <w:r>
              <w:t>Rangos de presión de -25 a -200 mmHg</w:t>
            </w:r>
          </w:p>
        </w:tc>
      </w:tr>
      <w:tr>
        <w:tc>
          <w:tcPr>
            <w:tcW w:type="dxa" w:w="8640"/>
          </w:tcPr>
          <w:p>
            <w:pPr>
              <w:jc w:val="both"/>
            </w:pPr>
            <w:r>
              <w:t>Terapias integradas en el mismo equipo. Terapias de presión negativa estándar, manejo de abdomen abierto, prevención de dehiscencia de suturas e instilación</w:t>
            </w:r>
          </w:p>
        </w:tc>
      </w:tr>
      <w:tr>
        <w:tc>
          <w:tcPr>
            <w:tcW w:type="dxa" w:w="8640"/>
          </w:tcPr>
          <w:p>
            <w:pPr>
              <w:jc w:val="both"/>
            </w:pPr>
            <w:r>
              <w:t>Compatibilidad con contendor de 1000, 500 y 300 ml para uso intrahospitalario y contendor de 300 para uso ambulatorio-domiciliario</w:t>
            </w:r>
          </w:p>
        </w:tc>
      </w:tr>
      <w:tr>
        <w:tc>
          <w:tcPr>
            <w:tcW w:type="dxa" w:w="8640"/>
          </w:tcPr>
          <w:p>
            <w:pPr>
              <w:jc w:val="both"/>
            </w:pPr>
            <w:r>
              <w:t>Sistema de alarma de contenedor en su capacidad máxima y botón para liberación de contenedor</w:t>
            </w:r>
          </w:p>
        </w:tc>
      </w:tr>
      <w:tr>
        <w:tc>
          <w:tcPr>
            <w:tcW w:type="dxa" w:w="8640"/>
          </w:tcPr>
          <w:p>
            <w:pPr>
              <w:jc w:val="both"/>
            </w:pPr>
            <w:r>
              <w:t>Sistema de alarma de baja presión, terapia interrumpida u obstrucción.</w:t>
            </w:r>
          </w:p>
        </w:tc>
      </w:tr>
      <w:tr>
        <w:tc>
          <w:tcPr>
            <w:tcW w:type="dxa" w:w="8640"/>
          </w:tcPr>
          <w:p>
            <w:pPr>
              <w:jc w:val="both"/>
            </w:pPr>
            <w:r>
              <w:t>Sistema de alarmas para nivel crítico de batería.</w:t>
            </w:r>
          </w:p>
        </w:tc>
      </w:tr>
      <w:tr>
        <w:tc>
          <w:tcPr>
            <w:tcW w:type="dxa" w:w="8640"/>
          </w:tcPr>
          <w:p>
            <w:pPr>
              <w:jc w:val="both"/>
            </w:pPr>
            <w:r>
              <w:t>Cable para alimentación de corriente eléctrica o baterías en caso de equipo portátil.</w:t>
            </w:r>
          </w:p>
        </w:tc>
      </w:tr>
      <w:tr>
        <w:tc>
          <w:tcPr>
            <w:tcW w:type="dxa" w:w="8640"/>
          </w:tcPr>
          <w:p>
            <w:pPr>
              <w:jc w:val="both"/>
            </w:pPr>
            <w:r>
              <w:t>Memoria de uso de consola</w:t>
            </w:r>
          </w:p>
        </w:tc>
      </w:tr>
      <w:tr>
        <w:tc>
          <w:tcPr>
            <w:tcW w:type="dxa" w:w="8640"/>
          </w:tcPr>
          <w:p>
            <w:pPr>
              <w:jc w:val="both"/>
            </w:pPr>
            <w:r>
              <w:t>Autonomía de la batería de al menos 6 horas para equipo de uso hospitalario y 10 horas para equipo de uso domiciliario.</w:t>
            </w:r>
          </w:p>
        </w:tc>
      </w:tr>
    </w:tbl>
    <w:p>
      <w:pPr>
        <w:pStyle w:val="Heading4"/>
        <w:jc w:val="both"/>
      </w:pPr>
      <w:r>
        <w:t>Entrega y Recepción</w:t>
      </w:r>
    </w:p>
    <w:p>
      <w:pPr>
        <w:pStyle w:val="ListBullet"/>
        <w:jc w:val="both"/>
      </w:pPr>
      <w:r>
        <w:t>La adquisición de estos productos será de forma parcializada según la cantidad y periocidad que el hospital considere necesario.</w:t>
      </w:r>
    </w:p>
    <w:p>
      <w:pPr>
        <w:pStyle w:val="ListBullet"/>
        <w:jc w:val="both"/>
      </w:pPr>
      <w:r>
        <w:t>El proveedor deberá despachar los productos señalando explícitamente Nombre del producto, Identificación del Proveedor y N° de Guía/Factura, Modelo (solo cuando corresponda), N° de Lote/Serie, Fecha de Vencimiento, de acuerdo a Norma Técnica de Minsal °226/22.</w:t>
      </w:r>
    </w:p>
    <w:p>
      <w:pPr>
        <w:pStyle w:val="ListBullet"/>
        <w:jc w:val="both"/>
      </w:pPr>
      <w:r>
        <w:t>Los productos deberán ser entregado en las dependencias del Hospital de Melipilla, considerando el traslado carga y descarga.</w:t>
      </w:r>
    </w:p>
    <w:p>
      <w:pPr>
        <w:pStyle w:val="ListBullet"/>
        <w:jc w:val="both"/>
      </w:pPr>
      <w:r>
        <w:t>La propuesta deberá contemplar todos los costos de trasporte para el despacho de los productos. El Hospital no cancelará ningún costo asociado a esta temática.</w:t>
      </w:r>
    </w:p>
    <w:p>
      <w:pPr>
        <w:pStyle w:val="ListBullet"/>
        <w:jc w:val="both"/>
      </w:pPr>
      <w:r>
        <w:t>Desde el requerimiento, el proveedor tendrá un máximo 7 días corridos para entregar los productos, siempre respetando los plazos ofertados según anexo Plazo de Entrega.</w:t>
      </w:r>
    </w:p>
    <w:p>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Bullet"/>
        <w:jc w:val="both"/>
      </w:pPr>
      <w:r>
        <w:t>Los productos despachados que no se ajusten a la calidad ofertada serán rechazados e informado vía correo electrónico, para solicitar el cambio.</w:t>
      </w:r>
    </w:p>
    <w:p>
      <w:pPr>
        <w:pStyle w:val="ListBullet"/>
        <w:jc w:val="both"/>
      </w:pPr>
      <w:r>
        <w:t>El gasto que eventualmente se genere por artículos rechazados será de cargo a la empresa adjudicada.</w:t>
      </w:r>
    </w:p>
    <w:p>
      <w:pPr>
        <w:pStyle w:val="ListBullet"/>
        <w:jc w:val="both"/>
      </w:pPr>
      <w:r>
        <w:t>El embalaje deberá ser suficiente para soportar, sin límites, la manipulación brusca y descuidada durante el tránsito y la exposición a temperaturas extremas.</w:t>
      </w:r>
    </w:p>
    <w:p>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Bullet"/>
        <w:jc w:val="both"/>
      </w:pPr>
      <w:r>
        <w:t>En los casos que los productos sean despachados por empresas de transporte estos deberán permitir la revisión de los productos, en caso contrario los productos serán rechazados.</w:t>
      </w:r>
    </w:p>
    <w:p>
      <w:pPr>
        <w:pStyle w:val="ListBullet"/>
        <w:jc w:val="both"/>
      </w:pPr>
      <w:r>
        <w:t xml:space="preserve">Los productos deberán ser entregados en </w:t>
      </w:r>
      <w:r>
        <w:rPr>
          <w:b/>
        </w:rPr>
        <w:t>Bodega de Farmacia</w:t>
      </w:r>
      <w:r>
        <w:t xml:space="preserve"> del Hospital San José de Melipilla ubicada en calle O’Higgins #551, en los siguientes horarios: lunes a viernes de 8:00 a 14:00 horas</w:t>
      </w:r>
    </w:p>
    <w:p>
      <w:pPr>
        <w:pStyle w:val="Heading4"/>
        <w:jc w:val="both"/>
      </w:pPr>
      <w:r>
        <w:t>MOTIVOS DE RECHAZO POR OBSERVACIÓN FÍSICA (ya iniciado en contrato):</w:t>
      </w:r>
    </w:p>
    <w:p>
      <w:pPr>
        <w:jc w:val="both"/>
      </w:pPr>
      <w:r>
        <w:t xml:space="preserve">Los artículos requeridos en la presente licitación podrán ser rechazados, al momento de la recepción en </w:t>
      </w:r>
      <w:r>
        <w:rPr>
          <w:b/>
        </w:rPr>
        <w:t>Bodega de Farmacia</w:t>
      </w:r>
      <w:r>
        <w:t>, por los siguientes motivos:</w:t>
      </w:r>
    </w:p>
    <w:p>
      <w:pPr>
        <w:pStyle w:val="ListBullet"/>
        <w:jc w:val="both"/>
      </w:pPr>
      <w:r>
        <w:t>Empaques deteriorados o visiblemente sucios, manchados, húmedos, etc.</w:t>
      </w:r>
    </w:p>
    <w:p>
      <w:pPr>
        <w:pStyle w:val="ListBullet"/>
        <w:jc w:val="both"/>
      </w:pPr>
      <w:r>
        <w:t>Cajas colectivas sin identificación de su contenido o leyendas ilegibles.</w:t>
      </w:r>
    </w:p>
    <w:p>
      <w:pPr>
        <w:pStyle w:val="ListBullet"/>
        <w:jc w:val="both"/>
      </w:pPr>
      <w:r>
        <w:t>Diferentes lotes no señalizados, Incluidos en un empaque colectivo.</w:t>
      </w:r>
    </w:p>
    <w:p>
      <w:pPr>
        <w:pStyle w:val="ListBullet"/>
        <w:jc w:val="both"/>
      </w:pPr>
      <w:r>
        <w:t>Textos o leyendas equivocadas, que puedan inducir a error.</w:t>
      </w:r>
    </w:p>
    <w:p>
      <w:pPr>
        <w:pStyle w:val="ListBullet"/>
        <w:jc w:val="both"/>
      </w:pPr>
      <w:r>
        <w:t>Envases con etiquetas e impresiones ilegibles o sin ellas.</w:t>
      </w:r>
    </w:p>
    <w:p>
      <w:pPr>
        <w:pStyle w:val="ListBullet"/>
        <w:jc w:val="both"/>
      </w:pPr>
      <w:r>
        <w:t>Discordancia entre envases ya sea colectivo, primarios o secundarios.</w:t>
      </w:r>
    </w:p>
    <w:p>
      <w:pPr>
        <w:pStyle w:val="ListBullet"/>
        <w:jc w:val="both"/>
      </w:pPr>
      <w:r>
        <w:t>Acondicionamiento inadecuado dentro de los envases primarios o secundarios.</w:t>
      </w:r>
    </w:p>
    <w:p>
      <w:pPr>
        <w:pStyle w:val="ListBullet"/>
        <w:jc w:val="both"/>
      </w:pPr>
      <w:r>
        <w:t>Envases vacíos o adulterados.</w:t>
      </w:r>
    </w:p>
    <w:p>
      <w:pPr>
        <w:pStyle w:val="ListBullet"/>
        <w:jc w:val="both"/>
      </w:pPr>
      <w:r>
        <w:t>Número de lote o fecha de vencimiento equivocada o ausente.</w:t>
      </w:r>
    </w:p>
    <w:p>
      <w:pPr>
        <w:pStyle w:val="ListBullet"/>
        <w:jc w:val="both"/>
      </w:pPr>
      <w:r>
        <w:t>Caja o etiqueta incorrecta, leyendas incompletas o ausentes.</w:t>
      </w:r>
    </w:p>
    <w:p>
      <w:pPr>
        <w:pStyle w:val="ListBullet"/>
        <w:jc w:val="both"/>
      </w:pPr>
      <w:r>
        <w:t>Sello violado o mal colocado.</w:t>
      </w:r>
    </w:p>
    <w:p>
      <w:pPr>
        <w:pStyle w:val="ListBullet"/>
        <w:jc w:val="both"/>
      </w:pPr>
      <w:r>
        <w:t>Contenido incorrecto, diferente o menor al etiquetado.</w:t>
      </w:r>
    </w:p>
    <w:p>
      <w:pPr>
        <w:pStyle w:val="ListBullet"/>
        <w:jc w:val="both"/>
      </w:pPr>
      <w:r>
        <w:t>Envases aplastados o deteriorados con motivo del traslado.</w:t>
      </w:r>
    </w:p>
    <w:p>
      <w:pPr>
        <w:pStyle w:val="ListBullet"/>
        <w:jc w:val="both"/>
      </w:pPr>
      <w:r>
        <w:t>Contaminación visible.</w:t>
      </w:r>
    </w:p>
    <w:p>
      <w:pPr>
        <w:pStyle w:val="ListBullet"/>
        <w:jc w:val="both"/>
      </w:pPr>
      <w:r>
        <w:t>Coloración no homogénea (intra o inter lote).</w:t>
      </w:r>
    </w:p>
    <w:p>
      <w:pPr>
        <w:pStyle w:val="ListBullet"/>
        <w:jc w:val="both"/>
      </w:pPr>
      <w:r>
        <w:t>Partículas extrañas observadas a simple vista o contraluz.</w:t>
      </w:r>
    </w:p>
    <w:p>
      <w:pPr>
        <w:pStyle w:val="ListBullet"/>
        <w:jc w:val="both"/>
      </w:pPr>
      <w:r>
        <w:t>Los insumos no deberán tener un vencimiento inferior a 2 año desde la fecha de recepción.</w:t>
      </w:r>
    </w:p>
    <w:p>
      <w:pPr>
        <w:jc w:val="both"/>
        <w:sectPr>
          <w:pgSz w:w="12240" w:h="15840"/>
          <w:pgMar w:top="1440" w:right="1800" w:bottom="1440" w:left="1800" w:header="720" w:footer="720" w:gutter="0"/>
          <w:cols w:space="720"/>
          <w:docGrid w:linePitch="360"/>
        </w:sectPr>
      </w:pPr>
    </w:p>
    <w:p>
      <w:pPr>
        <w:pStyle w:val="Heading1"/>
        <w:jc w:val="both"/>
      </w:pPr>
      <w:r>
        <w:t>Anexos</w:t>
      </w:r>
    </w:p>
    <w:p>
      <w:pPr>
        <w:pStyle w:val="Heading2"/>
        <w:jc w:val="both"/>
      </w:pPr>
      <w:r>
        <w:t>Anexo N°1</w:t>
      </w:r>
    </w:p>
    <w:p>
      <w:pPr>
        <w:jc w:val="both"/>
      </w:pPr>
      <w:r>
        <w:t>IDENTIFICACIÓN DEL OFERENTE</w:t>
      </w:r>
    </w:p>
    <w:p>
      <w:pPr>
        <w:jc w:val="both"/>
      </w:pPr>
      <w:r>
        <w:t xml:space="preserve">PROPUESTA PÚBLICA: </w:t>
      </w:r>
    </w:p>
    <w:tbl>
      <w:tblPr>
        <w:tblStyle w:val="TableGrid"/>
        <w:tblW w:type="auto" w:w="0"/>
        <w:tblLook w:firstColumn="1" w:firstRow="1" w:lastColumn="0" w:lastRow="0" w:noHBand="0" w:noVBand="1" w:val="04A0"/>
      </w:tblPr>
      <w:tblGrid>
        <w:gridCol w:w="4320"/>
        <w:gridCol w:w="4320"/>
      </w:tblGrid>
      <w:tr>
        <w:tc>
          <w:tcPr>
            <w:tcW w:type="dxa" w:w="8640"/>
            <w:gridSpan w:val="2"/>
          </w:tcPr>
          <w:p>
            <w:pPr>
              <w:jc w:val="both"/>
            </w:pPr>
            <w:r>
              <w:t>IDENTIFICACIÓN DEL OFERENTE</w:t>
            </w:r>
          </w:p>
        </w:tc>
      </w:tr>
      <w:tr>
        <w:tc>
          <w:tcPr>
            <w:tcW w:type="dxa" w:w="4320"/>
          </w:tcPr>
          <w:p>
            <w:pPr>
              <w:jc w:val="both"/>
            </w:pPr>
            <w:r>
              <w:t>R.U.T. DEL OFERENTE</w:t>
            </w:r>
          </w:p>
        </w:tc>
        <w:tc>
          <w:tcPr>
            <w:tcW w:type="dxa" w:w="4320"/>
          </w:tcPr>
          <w:p>
            <w:pPr>
              <w:jc w:val="both"/>
            </w:pPr>
            <w:r/>
          </w:p>
        </w:tc>
      </w:tr>
      <w:tr>
        <w:tc>
          <w:tcPr>
            <w:tcW w:type="dxa" w:w="4320"/>
          </w:tcPr>
          <w:p>
            <w:pPr>
              <w:jc w:val="both"/>
            </w:pPr>
            <w:r>
              <w:t>SIGLA PARA EL CASO DE EMPRESAS (Nombre de Fantasía)</w:t>
            </w:r>
          </w:p>
        </w:tc>
        <w:tc>
          <w:tcPr>
            <w:tcW w:type="dxa" w:w="4320"/>
          </w:tcPr>
          <w:p>
            <w:pPr>
              <w:jc w:val="both"/>
            </w:pPr>
            <w:r/>
          </w:p>
        </w:tc>
      </w:tr>
      <w:tr>
        <w:tc>
          <w:tcPr>
            <w:tcW w:type="dxa" w:w="4320"/>
          </w:tcPr>
          <w:p>
            <w:pPr>
              <w:jc w:val="both"/>
            </w:pPr>
            <w:r>
              <w:t>DIRECCIÓN OFERENTE</w:t>
            </w:r>
          </w:p>
        </w:tc>
        <w:tc>
          <w:tcPr>
            <w:tcW w:type="dxa" w:w="4320"/>
          </w:tcPr>
          <w:p>
            <w:pPr>
              <w:jc w:val="both"/>
            </w:pPr>
            <w:r/>
          </w:p>
        </w:tc>
      </w:tr>
      <w:tr>
        <w:tc>
          <w:tcPr>
            <w:tcW w:type="dxa" w:w="4320"/>
          </w:tcPr>
          <w:p>
            <w:pPr>
              <w:jc w:val="both"/>
            </w:pPr>
            <w:r>
              <w:t>CIUDAD</w:t>
            </w:r>
          </w:p>
        </w:tc>
        <w:tc>
          <w:tcPr>
            <w:tcW w:type="dxa" w:w="4320"/>
          </w:tcPr>
          <w:p>
            <w:pPr>
              <w:jc w:val="both"/>
            </w:pPr>
            <w:r/>
          </w:p>
        </w:tc>
      </w:tr>
      <w:tr>
        <w:tc>
          <w:tcPr>
            <w:tcW w:type="dxa" w:w="4320"/>
          </w:tcPr>
          <w:p>
            <w:pPr>
              <w:jc w:val="both"/>
            </w:pPr>
            <w:r>
              <w:t>COMUNA</w:t>
            </w:r>
          </w:p>
        </w:tc>
        <w:tc>
          <w:tcPr>
            <w:tcW w:type="dxa" w:w="4320"/>
          </w:tcPr>
          <w:p>
            <w:pPr>
              <w:jc w:val="both"/>
            </w:pPr>
            <w:r/>
          </w:p>
        </w:tc>
      </w:tr>
      <w:tr>
        <w:tc>
          <w:tcPr>
            <w:tcW w:type="dxa" w:w="4320"/>
          </w:tcPr>
          <w:p>
            <w:pPr>
              <w:jc w:val="both"/>
            </w:pPr>
            <w:r>
              <w:t>TELÉFONOS</w:t>
            </w:r>
          </w:p>
        </w:tc>
        <w:tc>
          <w:tcPr>
            <w:tcW w:type="dxa" w:w="4320"/>
          </w:tcPr>
          <w:p>
            <w:pPr>
              <w:jc w:val="both"/>
            </w:pPr>
            <w:r/>
          </w:p>
        </w:tc>
      </w:tr>
      <w:tr>
        <w:tc>
          <w:tcPr>
            <w:tcW w:type="dxa" w:w="8640"/>
            <w:gridSpan w:val="2"/>
          </w:tcPr>
          <w:p>
            <w:pPr>
              <w:jc w:val="both"/>
            </w:pPr>
            <w:r/>
          </w:p>
        </w:tc>
      </w:tr>
      <w:tr>
        <w:tc>
          <w:tcPr>
            <w:tcW w:type="dxa" w:w="4320"/>
          </w:tcPr>
          <w:p>
            <w:pPr>
              <w:jc w:val="both"/>
            </w:pPr>
            <w:r>
              <w:t>NOMBRE DEL REPRESENTANTE LEGAL</w:t>
            </w:r>
          </w:p>
        </w:tc>
        <w:tc>
          <w:tcPr>
            <w:tcW w:type="dxa" w:w="4320"/>
          </w:tcPr>
          <w:p>
            <w:pPr>
              <w:jc w:val="both"/>
            </w:pPr>
            <w:r/>
          </w:p>
        </w:tc>
      </w:tr>
      <w:tr>
        <w:tc>
          <w:tcPr>
            <w:tcW w:type="dxa" w:w="4320"/>
          </w:tcPr>
          <w:p>
            <w:pPr>
              <w:jc w:val="both"/>
            </w:pPr>
            <w:r>
              <w:t>RUT DEL REPRESENTANTE LEGAL</w:t>
            </w:r>
          </w:p>
        </w:tc>
        <w:tc>
          <w:tcPr>
            <w:tcW w:type="dxa" w:w="4320"/>
          </w:tcPr>
          <w:p>
            <w:pPr>
              <w:jc w:val="both"/>
            </w:pPr>
            <w:r/>
          </w:p>
        </w:tc>
      </w:tr>
      <w:tr>
        <w:tc>
          <w:tcPr>
            <w:tcW w:type="dxa" w:w="4320"/>
          </w:tcPr>
          <w:p>
            <w:pPr>
              <w:jc w:val="both"/>
            </w:pPr>
            <w:r>
              <w:t>NOMBRE DE LA NOTARIA</w:t>
            </w:r>
          </w:p>
        </w:tc>
        <w:tc>
          <w:tcPr>
            <w:tcW w:type="dxa" w:w="4320"/>
          </w:tcPr>
          <w:p>
            <w:pPr>
              <w:jc w:val="both"/>
            </w:pPr>
            <w:r/>
          </w:p>
        </w:tc>
      </w:tr>
      <w:tr>
        <w:tc>
          <w:tcPr>
            <w:tcW w:type="dxa" w:w="4320"/>
          </w:tcPr>
          <w:p>
            <w:pPr>
              <w:jc w:val="both"/>
            </w:pPr>
            <w:r>
              <w:t>FECHA DONDE SE SEÑALA LA PERSONERIA DEL REPRESENTANTE LEGAL (adjuntar documento si no se encuentra actualizado en portal de Mercado Público)</w:t>
            </w:r>
          </w:p>
        </w:tc>
        <w:tc>
          <w:tcPr>
            <w:tcW w:type="dxa" w:w="4320"/>
          </w:tcPr>
          <w:p>
            <w:pPr>
              <w:jc w:val="both"/>
            </w:pPr>
            <w:r/>
          </w:p>
        </w:tc>
      </w:tr>
      <w:tr>
        <w:tc>
          <w:tcPr>
            <w:tcW w:type="dxa" w:w="4320"/>
          </w:tcPr>
          <w:p>
            <w:pPr>
              <w:jc w:val="both"/>
            </w:pPr>
            <w:r>
              <w:t>NOMBRE DEL CONTACTO COMERCIAL (ADMINISTRADOR EXTERNO DEL CONTRATO)</w:t>
            </w:r>
          </w:p>
        </w:tc>
        <w:tc>
          <w:tcPr>
            <w:tcW w:type="dxa" w:w="4320"/>
          </w:tcPr>
          <w:p>
            <w:pPr>
              <w:jc w:val="both"/>
            </w:pPr>
            <w:r/>
          </w:p>
        </w:tc>
      </w:tr>
      <w:tr>
        <w:tc>
          <w:tcPr>
            <w:tcW w:type="dxa" w:w="4320"/>
          </w:tcPr>
          <w:p>
            <w:pPr>
              <w:jc w:val="both"/>
            </w:pPr>
            <w:r>
              <w:t>CARGO DEL CONTACTO COMERCIAL</w:t>
            </w:r>
          </w:p>
        </w:tc>
        <w:tc>
          <w:tcPr>
            <w:tcW w:type="dxa" w:w="4320"/>
          </w:tcPr>
          <w:p>
            <w:pPr>
              <w:jc w:val="both"/>
            </w:pPr>
            <w:r/>
          </w:p>
        </w:tc>
      </w:tr>
      <w:tr>
        <w:tc>
          <w:tcPr>
            <w:tcW w:type="dxa" w:w="4320"/>
          </w:tcPr>
          <w:p>
            <w:pPr>
              <w:jc w:val="both"/>
            </w:pPr>
            <w:r>
              <w:t>RUBRO COMERCIAL</w:t>
            </w:r>
          </w:p>
        </w:tc>
        <w:tc>
          <w:tcPr>
            <w:tcW w:type="dxa" w:w="4320"/>
          </w:tcPr>
          <w:p>
            <w:pPr>
              <w:jc w:val="both"/>
            </w:pPr>
            <w:r/>
          </w:p>
        </w:tc>
      </w:tr>
      <w:tr>
        <w:tc>
          <w:tcPr>
            <w:tcW w:type="dxa" w:w="4320"/>
          </w:tcPr>
          <w:p>
            <w:pPr>
              <w:jc w:val="both"/>
            </w:pPr>
            <w:r>
              <w:t>E-MAIL</w:t>
            </w:r>
          </w:p>
        </w:tc>
        <w:tc>
          <w:tcPr>
            <w:tcW w:type="dxa" w:w="4320"/>
          </w:tcPr>
          <w:p>
            <w:pPr>
              <w:jc w:val="both"/>
            </w:pPr>
            <w:r/>
          </w:p>
        </w:tc>
      </w:tr>
      <w:tr>
        <w:tc>
          <w:tcPr>
            <w:tcW w:type="dxa" w:w="4320"/>
          </w:tcPr>
          <w:p>
            <w:pPr>
              <w:jc w:val="both"/>
            </w:pPr>
            <w:r>
              <w:t>NOMBRE DEL CONTACTO PARA EL SERVICIO</w:t>
            </w:r>
          </w:p>
        </w:tc>
        <w:tc>
          <w:tcPr>
            <w:tcW w:type="dxa" w:w="4320"/>
          </w:tcPr>
          <w:p>
            <w:pPr>
              <w:jc w:val="both"/>
            </w:pPr>
            <w:r/>
          </w:p>
        </w:tc>
      </w:tr>
      <w:tr>
        <w:tc>
          <w:tcPr>
            <w:tcW w:type="dxa" w:w="4320"/>
          </w:tcPr>
          <w:p>
            <w:pPr>
              <w:jc w:val="both"/>
            </w:pPr>
            <w:r>
              <w:t>TELEFONO</w:t>
            </w:r>
          </w:p>
        </w:tc>
        <w:tc>
          <w:tcPr>
            <w:tcW w:type="dxa" w:w="4320"/>
          </w:tcPr>
          <w:p>
            <w:pPr>
              <w:jc w:val="both"/>
            </w:pPr>
            <w:r/>
          </w:p>
        </w:tc>
      </w:tr>
      <w:tr>
        <w:tc>
          <w:tcPr>
            <w:tcW w:type="dxa" w:w="4320"/>
          </w:tcPr>
          <w:p>
            <w:pPr>
              <w:jc w:val="both"/>
            </w:pPr>
            <w:r>
              <w:t>E-MAIL</w:t>
            </w:r>
          </w:p>
        </w:tc>
        <w:tc>
          <w:tcPr>
            <w:tcW w:type="dxa" w:w="4320"/>
          </w:tcPr>
          <w:p>
            <w:pPr>
              <w:jc w:val="both"/>
            </w:pPr>
            <w:r/>
          </w:p>
        </w:tc>
      </w:tr>
      <w:tr>
        <w:tc>
          <w:tcPr>
            <w:tcW w:type="dxa" w:w="4320"/>
          </w:tcPr>
          <w:p>
            <w:pPr>
              <w:jc w:val="both"/>
            </w:pPr>
            <w:r>
              <w:t>CELULAR</w:t>
            </w:r>
          </w:p>
        </w:tc>
        <w:tc>
          <w:tcPr>
            <w:tcW w:type="dxa" w:w="4320"/>
          </w:tcPr>
          <w:p>
            <w:pPr>
              <w:jc w:val="both"/>
            </w:pPr>
            <w:r/>
          </w:p>
        </w:tc>
      </w:tr>
      <w:tr>
        <w:tc>
          <w:tcPr>
            <w:tcW w:type="dxa" w:w="4320"/>
          </w:tcPr>
          <w:p>
            <w:pPr>
              <w:jc w:val="both"/>
            </w:pPr>
            <w:r>
              <w:t>HORARIO DE ATENCION</w:t>
            </w:r>
          </w:p>
        </w:tc>
        <w:tc>
          <w:tcPr>
            <w:tcW w:type="dxa" w:w="4320"/>
          </w:tcPr>
          <w:p>
            <w:pPr>
              <w:jc w:val="both"/>
            </w:pPr>
            <w:r/>
          </w:p>
        </w:tc>
      </w:tr>
    </w:tbl>
    <w:p>
      <w:pPr>
        <w:jc w:val="both"/>
      </w:pPr>
    </w:p>
    <w:p>
      <w:pPr>
        <w:jc w:val="both"/>
      </w:pPr>
      <w:r>
        <w:t>____________________________________</w:t>
      </w:r>
    </w:p>
    <w:p>
      <w:pPr>
        <w:jc w:val="both"/>
      </w:pPr>
      <w:r>
        <w:t>FIRMA Y TIMBRE OFERENTE O REPRESENTANTE LEGAL</w:t>
      </w:r>
    </w:p>
    <w:p>
      <w:pPr>
        <w:jc w:val="both"/>
      </w:pPr>
    </w:p>
    <w:p>
      <w:pPr>
        <w:jc w:val="both"/>
      </w:pPr>
      <w:r>
        <w:t>Fecha: ____________________________________</w:t>
      </w:r>
    </w:p>
    <w:p>
      <w:pPr>
        <w:pStyle w:val="Heading2"/>
        <w:jc w:val="both"/>
      </w:pPr>
      <w:r>
        <w:t>ANEXO N° 2</w:t>
      </w:r>
    </w:p>
    <w:p>
      <w:pPr>
        <w:jc w:val="both"/>
      </w:pPr>
      <w:r>
        <w:t>DECLARACION JURADA DE HABILIDAD</w:t>
      </w:r>
    </w:p>
    <w:p>
      <w:pPr>
        <w:jc w:val="both"/>
      </w:pPr>
      <w:r>
        <w:t>PROPUESTA PÚBLICA: PARA EL SUMINISTRO DE INSUMOS Y ACCESORIOS PARA TERAPIA DE PRESIÓN NEGATIVA CON EQUIPOS EN COMODATO PARA EL HOSPITAL SAN JOSÉ DE MELIPILLA.</w:t>
      </w:r>
    </w:p>
    <w:p>
      <w:pPr>
        <w:jc w:val="both"/>
      </w:pPr>
      <w:r>
        <w:t>Por la presente, el Oferente, &lt;&lt;NOMBRE PERSONA NATURAL O NOMBRE PERSONA JURIDICA&gt;&gt;, declara bajo juramento que no ha sido sancionado con la pena de prohibición perpetua o temporal (esta última vigente) para contratar con el Estado, por lavado de activos, financiamiento del terrorismo y cohecho, en virtud de lo dispuesto en los artículos 8° N°2 y N°10 de la Ley N°20.393.</w:t>
      </w:r>
    </w:p>
    <w:p>
      <w:pPr>
        <w:jc w:val="both"/>
      </w:pPr>
      <w:r>
        <w:t>Asimismo, declara bajo juramento, sea persona natural o jurídica que no le afecta ninguna de las inhabilidades previstas en los incisos primero y sexto del artículo 4° de la Ley N°19.886, además, las previstas en el artículo 26 letra D del Decreto Ley N°211, que se transcriben en su parte pertinente:</w:t>
      </w:r>
    </w:p>
    <w:p>
      <w:pPr>
        <w:jc w:val="both"/>
      </w:pPr>
      <w:r>
        <w:t>“(...) Quedarán excluidos quienes, dentro de los dos años anteriores al momento de la presentación de la oferta, de la formulación de la propuesta o de la suscripción de la convención, según se trate de licitaciones públicas, privadas o contratación directa, hayan sido condenados por prácticas antisindicales o infracción a los derechos fundamentales del trabajador, o por delitos concursales establecidos en el Código Penal” (inciso primero).</w:t>
      </w:r>
    </w:p>
    <w:p>
      <w:pPr>
        <w:jc w:val="both"/>
      </w:pPr>
      <w:r>
        <w:t>“Ningún órgano de la Administración del Estado y de las empresas y corporaciones del Estado o en que éste tenga participación, podrá suscribir contratos administrativos de provisión de bienes o prestación de servicios con los funcionarios directivos del mismo órgano o empresa, ni con personas unidas a ellos por los vínculos o parentescos descritos en la letra b) del artículo 54 de la ley N°18.575, ley Orgánica Constitucional de Bases Generales de la Administración del Estado, ni con sociedades de personas de las que aquéllos o éstas formen parte, ni con sociedades comandita por acciones o anónimas cerradas en que aquéllos o estas sean accionistas, ni con sociedades anónimas abiertas en que aquéllos o estas sean dueños de acciones que representen el 10% o más del capital, ni con los gerentes, administradores, representantes o directores de cualquiera de las sociedades antedichas” (inciso sexto).</w:t>
      </w:r>
    </w:p>
    <w:p>
      <w:pPr>
        <w:jc w:val="both"/>
      </w:pPr>
      <w:r>
        <w:t>En el caso de las conductas previstas en la letra a) del artículo 3°, podrá imponer, además, la prohibición de contratar a cualquier título con órganos de la administración centralizada o descentralizada del Estado, con organismos autónomos o con instituciones, organismos, empresas o servicios en los que el Estado efectúe aportes, con el Congreso Nacional y el Poder Judicial, así como la prohibición de adjudicarse cualquier concesión otorgada por el Estado, hasta el plazo de cinco años contado desde que la sentencia definitiva quede ejecutoriada.</w:t>
      </w:r>
    </w:p>
    <w:p>
      <w:pPr>
        <w:jc w:val="both"/>
      </w:pPr>
      <w:r>
        <w:t>____________________________________</w:t>
      </w:r>
    </w:p>
    <w:p>
      <w:pPr>
        <w:jc w:val="both"/>
      </w:pPr>
      <w:r>
        <w:t>FIRMA Y TIMBRE OFERENTE O REPRESENTANTE LEGAL</w:t>
      </w:r>
    </w:p>
    <w:p>
      <w:pPr>
        <w:jc w:val="both"/>
      </w:pPr>
      <w:r>
        <w:t>Fecha: 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Light" w:hAnsi="Calibri Ligh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Light" w:hAnsi="Calibri Light"/>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Light" w:hAnsi="Calibri Light"/>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Light" w:hAnsi="Calibri Light"/>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Calibri Light" w:hAnsi="Calibri Light"/>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Calibri Light" w:hAnsi="Calibri Light"/>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rPr>
      <w:rFonts w:ascii="Calibri Light" w:hAnsi="Calibri Light"/>
      <w:sz w:val="22"/>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